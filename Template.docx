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5EFD47">
      <w:pPr>
        <w:pStyle w:val="5"/>
      </w:pPr>
      <w:r>
        <w:t>Paper</w:t>
      </w:r>
      <w:r>
        <w:rPr>
          <w:spacing w:val="31"/>
        </w:rPr>
        <w:t xml:space="preserve"> </w:t>
      </w:r>
      <w:r>
        <w:t>Template</w:t>
      </w:r>
      <w:r>
        <w:rPr>
          <w:spacing w:val="31"/>
        </w:rPr>
        <w:t xml:space="preserve"> </w:t>
      </w:r>
      <w:r>
        <w:t>for</w:t>
      </w:r>
      <w:r>
        <w:rPr>
          <w:spacing w:val="31"/>
        </w:rPr>
        <w:t xml:space="preserve"> </w:t>
      </w:r>
      <w:r>
        <w:t>Mini-Project</w:t>
      </w:r>
    </w:p>
    <w:p w14:paraId="1C5C46E8">
      <w:pPr>
        <w:spacing w:before="157"/>
        <w:ind w:left="833" w:right="836" w:firstLine="0"/>
        <w:jc w:val="center"/>
        <w:rPr>
          <w:i/>
          <w:sz w:val="22"/>
        </w:rPr>
      </w:pPr>
      <w:r>
        <w:rPr>
          <w:sz w:val="22"/>
        </w:rPr>
        <w:t>Author-1,</w:t>
      </w:r>
      <w:r>
        <w:rPr>
          <w:spacing w:val="27"/>
          <w:sz w:val="22"/>
        </w:rPr>
        <w:t xml:space="preserve"> </w:t>
      </w:r>
      <w:r>
        <w:rPr>
          <w:i/>
          <w:sz w:val="22"/>
        </w:rPr>
        <w:t>Student</w:t>
      </w:r>
      <w:r>
        <w:rPr>
          <w:i/>
          <w:spacing w:val="12"/>
          <w:sz w:val="22"/>
        </w:rPr>
        <w:t xml:space="preserve"> </w:t>
      </w:r>
      <w:r>
        <w:rPr>
          <w:i/>
          <w:sz w:val="22"/>
        </w:rPr>
        <w:t>Member,</w:t>
      </w:r>
      <w:r>
        <w:rPr>
          <w:i/>
          <w:spacing w:val="12"/>
          <w:sz w:val="22"/>
        </w:rPr>
        <w:t xml:space="preserve"> </w:t>
      </w:r>
      <w:r>
        <w:rPr>
          <w:i/>
          <w:sz w:val="22"/>
        </w:rPr>
        <w:t>IEEE,</w:t>
      </w:r>
      <w:r>
        <w:rPr>
          <w:i/>
          <w:spacing w:val="13"/>
          <w:sz w:val="22"/>
        </w:rPr>
        <w:t xml:space="preserve"> </w:t>
      </w:r>
      <w:r>
        <w:rPr>
          <w:sz w:val="22"/>
        </w:rPr>
        <w:t>Author-2,</w:t>
      </w:r>
      <w:r>
        <w:rPr>
          <w:spacing w:val="81"/>
          <w:sz w:val="22"/>
        </w:rPr>
        <w:t xml:space="preserve"> </w:t>
      </w:r>
      <w:r>
        <w:rPr>
          <w:i/>
          <w:sz w:val="22"/>
        </w:rPr>
        <w:t>Senior</w:t>
      </w:r>
      <w:r>
        <w:rPr>
          <w:i/>
          <w:spacing w:val="12"/>
          <w:sz w:val="22"/>
        </w:rPr>
        <w:t xml:space="preserve"> </w:t>
      </w:r>
      <w:r>
        <w:rPr>
          <w:i/>
          <w:sz w:val="22"/>
        </w:rPr>
        <w:t>Member,</w:t>
      </w:r>
      <w:r>
        <w:rPr>
          <w:i/>
          <w:spacing w:val="13"/>
          <w:sz w:val="22"/>
        </w:rPr>
        <w:t xml:space="preserve"> </w:t>
      </w:r>
      <w:r>
        <w:rPr>
          <w:i/>
          <w:sz w:val="22"/>
        </w:rPr>
        <w:t>IEEE,</w:t>
      </w:r>
      <w:r>
        <w:rPr>
          <w:i/>
          <w:spacing w:val="12"/>
          <w:sz w:val="22"/>
        </w:rPr>
        <w:t xml:space="preserve"> </w:t>
      </w:r>
      <w:r>
        <w:rPr>
          <w:sz w:val="22"/>
        </w:rPr>
        <w:t>and</w:t>
      </w:r>
      <w:r>
        <w:rPr>
          <w:spacing w:val="13"/>
          <w:sz w:val="22"/>
        </w:rPr>
        <w:t xml:space="preserve"> </w:t>
      </w:r>
      <w:r>
        <w:rPr>
          <w:sz w:val="22"/>
        </w:rPr>
        <w:t>Author-3,</w:t>
      </w:r>
      <w:r>
        <w:rPr>
          <w:spacing w:val="80"/>
          <w:sz w:val="22"/>
        </w:rPr>
        <w:t xml:space="preserve"> </w:t>
      </w:r>
      <w:r>
        <w:rPr>
          <w:i/>
          <w:sz w:val="22"/>
        </w:rPr>
        <w:t>Fellow,</w:t>
      </w:r>
      <w:r>
        <w:rPr>
          <w:i/>
          <w:spacing w:val="13"/>
          <w:sz w:val="22"/>
        </w:rPr>
        <w:t xml:space="preserve"> </w:t>
      </w:r>
      <w:r>
        <w:rPr>
          <w:i/>
          <w:sz w:val="22"/>
        </w:rPr>
        <w:t>IEEE</w:t>
      </w:r>
    </w:p>
    <w:p w14:paraId="6471083E">
      <w:pPr>
        <w:pStyle w:val="4"/>
        <w:rPr>
          <w:i/>
        </w:rPr>
      </w:pPr>
    </w:p>
    <w:p w14:paraId="4FE50606">
      <w:pPr>
        <w:pStyle w:val="4"/>
        <w:rPr>
          <w:i/>
        </w:rPr>
      </w:pPr>
    </w:p>
    <w:p w14:paraId="58B088F5">
      <w:pPr>
        <w:spacing w:after="0"/>
        <w:sectPr>
          <w:headerReference r:id="rId5" w:type="default"/>
          <w:type w:val="continuous"/>
          <w:pgSz w:w="12240" w:h="15840"/>
          <w:pgMar w:top="1000" w:right="860" w:bottom="280" w:left="860" w:header="464" w:footer="720" w:gutter="0"/>
          <w:pgNumType w:start="1"/>
          <w:cols w:space="720" w:num="1"/>
        </w:sectPr>
      </w:pPr>
    </w:p>
    <w:p w14:paraId="134B2702">
      <w:pPr>
        <w:pStyle w:val="4"/>
        <w:spacing w:before="3"/>
        <w:rPr>
          <w:i/>
          <w:sz w:val="25"/>
        </w:rPr>
      </w:pPr>
    </w:p>
    <w:p w14:paraId="583879C9">
      <w:pPr>
        <w:spacing w:before="0" w:line="232" w:lineRule="auto"/>
        <w:ind w:left="318" w:right="238" w:firstLine="0"/>
        <w:jc w:val="left"/>
        <w:rPr>
          <w:b/>
          <w:sz w:val="18"/>
        </w:rPr>
      </w:pPr>
      <w:r>
        <w:rPr>
          <w:b/>
          <w:i/>
          <w:sz w:val="18"/>
        </w:rPr>
        <w:t>Abstract</w:t>
      </w:r>
      <w:r>
        <w:rPr>
          <w:b/>
          <w:sz w:val="18"/>
        </w:rPr>
        <w:t>—A1:</w:t>
      </w:r>
      <w:r>
        <w:rPr>
          <w:b/>
          <w:spacing w:val="15"/>
          <w:sz w:val="18"/>
        </w:rPr>
        <w:t xml:space="preserve"> </w:t>
      </w:r>
      <w:r>
        <w:rPr>
          <w:b/>
          <w:sz w:val="18"/>
        </w:rPr>
        <w:t>Describe</w:t>
      </w:r>
      <w:r>
        <w:rPr>
          <w:b/>
          <w:spacing w:val="16"/>
          <w:sz w:val="18"/>
        </w:rPr>
        <w:t xml:space="preserve"> </w:t>
      </w:r>
      <w:r>
        <w:rPr>
          <w:b/>
          <w:sz w:val="18"/>
        </w:rPr>
        <w:t>your</w:t>
      </w:r>
      <w:r>
        <w:rPr>
          <w:b/>
          <w:spacing w:val="16"/>
          <w:sz w:val="18"/>
        </w:rPr>
        <w:t xml:space="preserve"> </w:t>
      </w:r>
      <w:r>
        <w:rPr>
          <w:b/>
          <w:sz w:val="18"/>
        </w:rPr>
        <w:t>domain</w:t>
      </w:r>
      <w:r>
        <w:rPr>
          <w:b/>
          <w:spacing w:val="16"/>
          <w:sz w:val="18"/>
        </w:rPr>
        <w:t xml:space="preserve"> </w:t>
      </w:r>
      <w:r>
        <w:rPr>
          <w:b/>
          <w:sz w:val="18"/>
        </w:rPr>
        <w:t>of</w:t>
      </w:r>
      <w:r>
        <w:rPr>
          <w:b/>
          <w:spacing w:val="16"/>
          <w:sz w:val="18"/>
        </w:rPr>
        <w:t xml:space="preserve"> </w:t>
      </w:r>
      <w:r>
        <w:rPr>
          <w:b/>
          <w:sz w:val="18"/>
        </w:rPr>
        <w:t>problem</w:t>
      </w:r>
      <w:r>
        <w:rPr>
          <w:b/>
          <w:spacing w:val="16"/>
          <w:sz w:val="18"/>
        </w:rPr>
        <w:t xml:space="preserve"> </w:t>
      </w:r>
      <w:r>
        <w:rPr>
          <w:b/>
          <w:sz w:val="18"/>
        </w:rPr>
        <w:t>statement</w:t>
      </w:r>
      <w:r>
        <w:rPr>
          <w:b/>
          <w:spacing w:val="-42"/>
          <w:sz w:val="18"/>
        </w:rPr>
        <w:t xml:space="preserve"> </w:t>
      </w:r>
      <w:r>
        <w:rPr>
          <w:b/>
          <w:sz w:val="18"/>
        </w:rPr>
        <w:t>A2:</w:t>
      </w:r>
      <w:r>
        <w:rPr>
          <w:b/>
          <w:spacing w:val="19"/>
          <w:sz w:val="18"/>
        </w:rPr>
        <w:t xml:space="preserve"> </w:t>
      </w:r>
      <w:r>
        <w:rPr>
          <w:b/>
          <w:sz w:val="18"/>
        </w:rPr>
        <w:t>Explain</w:t>
      </w:r>
      <w:r>
        <w:rPr>
          <w:b/>
          <w:spacing w:val="20"/>
          <w:sz w:val="18"/>
        </w:rPr>
        <w:t xml:space="preserve"> </w:t>
      </w:r>
      <w:r>
        <w:rPr>
          <w:b/>
          <w:sz w:val="18"/>
        </w:rPr>
        <w:t>your</w:t>
      </w:r>
      <w:r>
        <w:rPr>
          <w:b/>
          <w:spacing w:val="20"/>
          <w:sz w:val="18"/>
        </w:rPr>
        <w:t xml:space="preserve"> </w:t>
      </w:r>
      <w:r>
        <w:rPr>
          <w:b/>
          <w:sz w:val="18"/>
        </w:rPr>
        <w:t>problem</w:t>
      </w:r>
      <w:r>
        <w:rPr>
          <w:b/>
          <w:spacing w:val="19"/>
          <w:sz w:val="18"/>
        </w:rPr>
        <w:t xml:space="preserve"> </w:t>
      </w:r>
      <w:r>
        <w:rPr>
          <w:b/>
          <w:sz w:val="18"/>
        </w:rPr>
        <w:t>statement</w:t>
      </w:r>
      <w:r>
        <w:rPr>
          <w:b/>
          <w:spacing w:val="20"/>
          <w:sz w:val="18"/>
        </w:rPr>
        <w:t xml:space="preserve"> </w:t>
      </w:r>
      <w:r>
        <w:rPr>
          <w:b/>
          <w:sz w:val="18"/>
        </w:rPr>
        <w:t>and</w:t>
      </w:r>
      <w:r>
        <w:rPr>
          <w:b/>
          <w:spacing w:val="20"/>
          <w:sz w:val="18"/>
        </w:rPr>
        <w:t xml:space="preserve"> </w:t>
      </w:r>
      <w:r>
        <w:rPr>
          <w:b/>
          <w:sz w:val="18"/>
        </w:rPr>
        <w:t>its</w:t>
      </w:r>
      <w:r>
        <w:rPr>
          <w:b/>
          <w:spacing w:val="20"/>
          <w:sz w:val="18"/>
        </w:rPr>
        <w:t xml:space="preserve"> </w:t>
      </w:r>
      <w:r>
        <w:rPr>
          <w:b/>
          <w:sz w:val="18"/>
        </w:rPr>
        <w:t>challenges.</w:t>
      </w:r>
    </w:p>
    <w:p w14:paraId="5E642765">
      <w:pPr>
        <w:spacing w:before="2" w:line="232" w:lineRule="auto"/>
        <w:ind w:left="318" w:right="909" w:firstLine="0"/>
        <w:jc w:val="left"/>
        <w:rPr>
          <w:b/>
          <w:sz w:val="18"/>
        </w:rPr>
      </w:pPr>
      <w:r>
        <w:rPr>
          <w:b/>
          <w:sz w:val="18"/>
        </w:rPr>
        <w:t>A3:</w:t>
      </w:r>
      <w:r>
        <w:rPr>
          <w:b/>
          <w:spacing w:val="16"/>
          <w:sz w:val="18"/>
        </w:rPr>
        <w:t xml:space="preserve"> </w:t>
      </w:r>
      <w:r>
        <w:rPr>
          <w:b/>
          <w:sz w:val="18"/>
        </w:rPr>
        <w:t>Describe</w:t>
      </w:r>
      <w:r>
        <w:rPr>
          <w:b/>
          <w:spacing w:val="16"/>
          <w:sz w:val="18"/>
        </w:rPr>
        <w:t xml:space="preserve"> </w:t>
      </w:r>
      <w:r>
        <w:rPr>
          <w:b/>
          <w:sz w:val="18"/>
        </w:rPr>
        <w:t>your</w:t>
      </w:r>
      <w:r>
        <w:rPr>
          <w:b/>
          <w:spacing w:val="17"/>
          <w:sz w:val="18"/>
        </w:rPr>
        <w:t xml:space="preserve"> </w:t>
      </w:r>
      <w:r>
        <w:rPr>
          <w:b/>
          <w:sz w:val="18"/>
        </w:rPr>
        <w:t>approach</w:t>
      </w:r>
      <w:r>
        <w:rPr>
          <w:b/>
          <w:spacing w:val="16"/>
          <w:sz w:val="18"/>
        </w:rPr>
        <w:t xml:space="preserve"> </w:t>
      </w:r>
      <w:r>
        <w:rPr>
          <w:b/>
          <w:sz w:val="18"/>
        </w:rPr>
        <w:t>to</w:t>
      </w:r>
      <w:r>
        <w:rPr>
          <w:b/>
          <w:spacing w:val="16"/>
          <w:sz w:val="18"/>
        </w:rPr>
        <w:t xml:space="preserve"> </w:t>
      </w:r>
      <w:r>
        <w:rPr>
          <w:b/>
          <w:sz w:val="18"/>
        </w:rPr>
        <w:t>solve</w:t>
      </w:r>
      <w:r>
        <w:rPr>
          <w:b/>
          <w:spacing w:val="17"/>
          <w:sz w:val="18"/>
        </w:rPr>
        <w:t xml:space="preserve"> </w:t>
      </w:r>
      <w:r>
        <w:rPr>
          <w:b/>
          <w:sz w:val="18"/>
        </w:rPr>
        <w:t>the</w:t>
      </w:r>
      <w:r>
        <w:rPr>
          <w:b/>
          <w:spacing w:val="16"/>
          <w:sz w:val="18"/>
        </w:rPr>
        <w:t xml:space="preserve"> </w:t>
      </w:r>
      <w:r>
        <w:rPr>
          <w:b/>
          <w:sz w:val="18"/>
        </w:rPr>
        <w:t>problem.</w:t>
      </w:r>
      <w:r>
        <w:rPr>
          <w:b/>
          <w:spacing w:val="-42"/>
          <w:sz w:val="18"/>
        </w:rPr>
        <w:t xml:space="preserve"> </w:t>
      </w:r>
      <w:r>
        <w:rPr>
          <w:b/>
          <w:sz w:val="18"/>
        </w:rPr>
        <w:t>A4:</w:t>
      </w:r>
      <w:r>
        <w:rPr>
          <w:b/>
          <w:spacing w:val="20"/>
          <w:sz w:val="18"/>
        </w:rPr>
        <w:t xml:space="preserve"> </w:t>
      </w:r>
      <w:r>
        <w:rPr>
          <w:b/>
          <w:sz w:val="18"/>
        </w:rPr>
        <w:t>What</w:t>
      </w:r>
      <w:r>
        <w:rPr>
          <w:b/>
          <w:spacing w:val="20"/>
          <w:sz w:val="18"/>
        </w:rPr>
        <w:t xml:space="preserve"> </w:t>
      </w:r>
      <w:r>
        <w:rPr>
          <w:b/>
          <w:sz w:val="18"/>
        </w:rPr>
        <w:t>is</w:t>
      </w:r>
      <w:r>
        <w:rPr>
          <w:b/>
          <w:spacing w:val="21"/>
          <w:sz w:val="18"/>
        </w:rPr>
        <w:t xml:space="preserve"> </w:t>
      </w:r>
      <w:r>
        <w:rPr>
          <w:b/>
          <w:sz w:val="18"/>
        </w:rPr>
        <w:t>your</w:t>
      </w:r>
      <w:r>
        <w:rPr>
          <w:b/>
          <w:spacing w:val="20"/>
          <w:sz w:val="18"/>
        </w:rPr>
        <w:t xml:space="preserve"> </w:t>
      </w:r>
      <w:r>
        <w:rPr>
          <w:b/>
          <w:sz w:val="18"/>
        </w:rPr>
        <w:t>performance</w:t>
      </w:r>
      <w:r>
        <w:rPr>
          <w:b/>
          <w:spacing w:val="20"/>
          <w:sz w:val="18"/>
        </w:rPr>
        <w:t xml:space="preserve"> </w:t>
      </w:r>
      <w:r>
        <w:rPr>
          <w:b/>
          <w:sz w:val="18"/>
        </w:rPr>
        <w:t>or</w:t>
      </w:r>
      <w:r>
        <w:rPr>
          <w:b/>
          <w:spacing w:val="21"/>
          <w:sz w:val="18"/>
        </w:rPr>
        <w:t xml:space="preserve"> </w:t>
      </w:r>
      <w:r>
        <w:rPr>
          <w:b/>
          <w:sz w:val="18"/>
        </w:rPr>
        <w:t>results</w:t>
      </w:r>
      <w:r>
        <w:rPr>
          <w:b/>
          <w:spacing w:val="20"/>
          <w:sz w:val="18"/>
        </w:rPr>
        <w:t xml:space="preserve"> </w:t>
      </w:r>
      <w:r>
        <w:rPr>
          <w:b/>
          <w:sz w:val="18"/>
        </w:rPr>
        <w:t>?</w:t>
      </w:r>
    </w:p>
    <w:p w14:paraId="4436C63A">
      <w:pPr>
        <w:spacing w:before="0" w:line="204" w:lineRule="exact"/>
        <w:ind w:left="318" w:right="0" w:firstLine="0"/>
        <w:jc w:val="left"/>
        <w:rPr>
          <w:b/>
          <w:sz w:val="18"/>
        </w:rPr>
      </w:pPr>
      <w:r>
        <w:rPr>
          <w:b/>
          <w:sz w:val="18"/>
        </w:rPr>
        <w:t>A5:</w:t>
      </w:r>
      <w:r>
        <w:rPr>
          <w:b/>
          <w:spacing w:val="19"/>
          <w:sz w:val="18"/>
        </w:rPr>
        <w:t xml:space="preserve"> </w:t>
      </w:r>
      <w:r>
        <w:rPr>
          <w:b/>
          <w:sz w:val="18"/>
        </w:rPr>
        <w:t>Conclude.</w:t>
      </w:r>
    </w:p>
    <w:p w14:paraId="7B8F0146">
      <w:pPr>
        <w:spacing w:before="106"/>
        <w:ind w:left="318" w:right="0" w:firstLine="0"/>
        <w:jc w:val="left"/>
        <w:rPr>
          <w:b/>
          <w:sz w:val="18"/>
        </w:rPr>
      </w:pPr>
      <w:r>
        <w:rPr>
          <w:b/>
          <w:i/>
          <w:sz w:val="18"/>
        </w:rPr>
        <w:t>Index</w:t>
      </w:r>
      <w:r>
        <w:rPr>
          <w:b/>
          <w:i/>
          <w:spacing w:val="13"/>
          <w:sz w:val="18"/>
        </w:rPr>
        <w:t xml:space="preserve"> </w:t>
      </w:r>
      <w:r>
        <w:rPr>
          <w:b/>
          <w:i/>
          <w:sz w:val="18"/>
        </w:rPr>
        <w:t>Terms</w:t>
      </w:r>
      <w:r>
        <w:rPr>
          <w:b/>
          <w:sz w:val="18"/>
        </w:rPr>
        <w:t>—keyword-1,</w:t>
      </w:r>
      <w:r>
        <w:rPr>
          <w:b/>
          <w:spacing w:val="13"/>
          <w:sz w:val="18"/>
        </w:rPr>
        <w:t xml:space="preserve"> </w:t>
      </w:r>
      <w:r>
        <w:rPr>
          <w:b/>
          <w:sz w:val="18"/>
        </w:rPr>
        <w:t>keyword-2,</w:t>
      </w:r>
      <w:r>
        <w:rPr>
          <w:b/>
          <w:spacing w:val="13"/>
          <w:sz w:val="18"/>
        </w:rPr>
        <w:t xml:space="preserve"> </w:t>
      </w:r>
      <w:r>
        <w:rPr>
          <w:b/>
          <w:sz w:val="18"/>
        </w:rPr>
        <w:t>keyword-3,</w:t>
      </w:r>
      <w:r>
        <w:rPr>
          <w:b/>
          <w:spacing w:val="13"/>
          <w:sz w:val="18"/>
        </w:rPr>
        <w:t xml:space="preserve"> </w:t>
      </w:r>
      <w:r>
        <w:rPr>
          <w:b/>
          <w:sz w:val="18"/>
        </w:rPr>
        <w:t>...</w:t>
      </w:r>
    </w:p>
    <w:p w14:paraId="1F82F445">
      <w:pPr>
        <w:pStyle w:val="4"/>
        <w:spacing w:before="1"/>
        <w:rPr>
          <w:b/>
          <w:sz w:val="31"/>
        </w:rPr>
      </w:pPr>
    </w:p>
    <w:p w14:paraId="784AFAD4">
      <w:pPr>
        <w:pStyle w:val="7"/>
        <w:numPr>
          <w:ilvl w:val="0"/>
          <w:numId w:val="1"/>
        </w:numPr>
        <w:tabs>
          <w:tab w:val="left" w:pos="2089"/>
        </w:tabs>
        <w:spacing w:before="0" w:after="0" w:line="221" w:lineRule="exact"/>
        <w:ind w:left="2088" w:right="0" w:hanging="2010"/>
        <w:jc w:val="left"/>
        <w:rPr>
          <w:sz w:val="16"/>
        </w:rPr>
      </w:pPr>
      <w:bookmarkStart w:id="0" w:name="Introduction"/>
      <w:bookmarkEnd w:id="0"/>
      <w:bookmarkStart w:id="1" w:name="Introduction"/>
      <w:bookmarkEnd w:id="1"/>
      <w:r>
        <w:rPr>
          <w:sz w:val="20"/>
        </w:rPr>
        <w:t>I</w:t>
      </w:r>
      <w:r>
        <w:rPr>
          <w:sz w:val="16"/>
        </w:rPr>
        <w:t>NTRODUCTION</w:t>
      </w:r>
    </w:p>
    <w:p w14:paraId="57CEB94B">
      <w:pPr>
        <w:pStyle w:val="4"/>
        <w:spacing w:line="652" w:lineRule="exact"/>
        <w:ind w:left="119"/>
      </w:pPr>
      <w:r>
        <w:rPr>
          <w:b/>
          <w:spacing w:val="29"/>
          <w:w w:val="99"/>
          <w:position w:val="-25"/>
          <w:sz w:val="59"/>
        </w:rPr>
        <w:t>M</w:t>
      </w:r>
      <w:r>
        <w:rPr>
          <w:w w:val="99"/>
        </w:rPr>
        <w:t>INI-P</w:t>
      </w:r>
      <w:r>
        <w:rPr>
          <w:spacing w:val="-8"/>
          <w:w w:val="99"/>
        </w:rPr>
        <w:t>R</w:t>
      </w:r>
      <w:r>
        <w:rPr>
          <w:w w:val="99"/>
        </w:rPr>
        <w:t>OJECT</w:t>
      </w:r>
      <w:r>
        <w:rPr>
          <w:spacing w:val="19"/>
        </w:rPr>
        <w:t xml:space="preserve"> </w:t>
      </w:r>
      <w:r>
        <w:rPr>
          <w:spacing w:val="-19"/>
          <w:w w:val="99"/>
        </w:rPr>
        <w:t>P</w:t>
      </w:r>
      <w:r>
        <w:rPr>
          <w:w w:val="99"/>
        </w:rPr>
        <w:t>APER</w:t>
      </w:r>
      <w:r>
        <w:rPr>
          <w:spacing w:val="19"/>
        </w:rPr>
        <w:t xml:space="preserve"> </w:t>
      </w:r>
      <w:r>
        <w:rPr>
          <w:w w:val="99"/>
        </w:rPr>
        <w:t>L</w:t>
      </w:r>
      <w:r>
        <w:rPr>
          <w:spacing w:val="-21"/>
          <w:w w:val="99"/>
        </w:rPr>
        <w:t>A</w:t>
      </w:r>
      <w:r>
        <w:rPr>
          <w:spacing w:val="-6"/>
          <w:w w:val="99"/>
        </w:rPr>
        <w:t>Y</w:t>
      </w:r>
      <w:r>
        <w:rPr>
          <w:w w:val="99"/>
        </w:rPr>
        <w:t>OUT</w:t>
      </w:r>
    </w:p>
    <w:p w14:paraId="51598ADC">
      <w:pPr>
        <w:pStyle w:val="4"/>
        <w:spacing w:line="213" w:lineRule="exact"/>
        <w:ind w:left="318"/>
      </w:pPr>
      <w:r>
        <w:t>P1:</w:t>
      </w:r>
      <w:r>
        <w:rPr>
          <w:spacing w:val="17"/>
        </w:rPr>
        <w:t xml:space="preserve"> </w:t>
      </w:r>
      <w:r>
        <w:t>Intro</w:t>
      </w:r>
      <w:r>
        <w:rPr>
          <w:spacing w:val="18"/>
        </w:rPr>
        <w:t xml:space="preserve"> </w:t>
      </w:r>
      <w:r>
        <w:t>on</w:t>
      </w:r>
      <w:r>
        <w:rPr>
          <w:spacing w:val="17"/>
        </w:rPr>
        <w:t xml:space="preserve"> </w:t>
      </w:r>
      <w:r>
        <w:t>your</w:t>
      </w:r>
      <w:r>
        <w:rPr>
          <w:spacing w:val="18"/>
        </w:rPr>
        <w:t xml:space="preserve"> </w:t>
      </w:r>
      <w:r>
        <w:t>domain</w:t>
      </w:r>
      <w:r>
        <w:rPr>
          <w:spacing w:val="17"/>
        </w:rPr>
        <w:t xml:space="preserve"> </w:t>
      </w:r>
      <w:r>
        <w:t>of</w:t>
      </w:r>
      <w:r>
        <w:rPr>
          <w:spacing w:val="18"/>
        </w:rPr>
        <w:t xml:space="preserve"> </w:t>
      </w:r>
      <w:r>
        <w:t>the</w:t>
      </w:r>
      <w:r>
        <w:rPr>
          <w:spacing w:val="17"/>
        </w:rPr>
        <w:t xml:space="preserve"> </w:t>
      </w:r>
      <w:r>
        <w:t>problem</w:t>
      </w:r>
      <w:r>
        <w:rPr>
          <w:spacing w:val="18"/>
        </w:rPr>
        <w:t xml:space="preserve"> </w:t>
      </w:r>
      <w:r>
        <w:t>statement.</w:t>
      </w:r>
    </w:p>
    <w:p w14:paraId="473C5BF7">
      <w:pPr>
        <w:pStyle w:val="4"/>
        <w:spacing w:before="11" w:line="252" w:lineRule="auto"/>
        <w:ind w:left="318" w:right="1292"/>
      </w:pPr>
      <w:r>
        <w:t>P2:</w:t>
      </w:r>
      <w:r>
        <w:rPr>
          <w:spacing w:val="12"/>
        </w:rPr>
        <w:t xml:space="preserve"> </w:t>
      </w:r>
      <w:r>
        <w:t>Motivation</w:t>
      </w:r>
      <w:r>
        <w:rPr>
          <w:spacing w:val="12"/>
        </w:rPr>
        <w:t xml:space="preserve"> </w:t>
      </w:r>
      <w:r>
        <w:t>for</w:t>
      </w:r>
      <w:r>
        <w:rPr>
          <w:spacing w:val="13"/>
        </w:rPr>
        <w:t xml:space="preserve"> </w:t>
      </w:r>
      <w:r>
        <w:t>your</w:t>
      </w:r>
      <w:r>
        <w:rPr>
          <w:spacing w:val="12"/>
        </w:rPr>
        <w:t xml:space="preserve"> </w:t>
      </w:r>
      <w:r>
        <w:t>problem</w:t>
      </w:r>
      <w:r>
        <w:rPr>
          <w:spacing w:val="13"/>
        </w:rPr>
        <w:t xml:space="preserve"> </w:t>
      </w:r>
      <w:r>
        <w:t>statement.</w:t>
      </w:r>
      <w:r>
        <w:rPr>
          <w:spacing w:val="-47"/>
        </w:rPr>
        <w:t xml:space="preserve"> </w:t>
      </w:r>
      <w:r>
        <w:t>P3:</w:t>
      </w:r>
      <w:r>
        <w:rPr>
          <w:spacing w:val="18"/>
        </w:rPr>
        <w:t xml:space="preserve"> </w:t>
      </w:r>
      <w:r>
        <w:t>State-of-the-art</w:t>
      </w:r>
      <w:r>
        <w:rPr>
          <w:spacing w:val="19"/>
        </w:rPr>
        <w:t xml:space="preserve"> </w:t>
      </w:r>
      <w:r>
        <w:t>solutions.</w:t>
      </w:r>
    </w:p>
    <w:p w14:paraId="6D7FC069">
      <w:pPr>
        <w:pStyle w:val="4"/>
        <w:spacing w:line="252" w:lineRule="auto"/>
        <w:ind w:left="318" w:right="1777"/>
      </w:pPr>
      <w:r>
        <w:t>P4:</w:t>
      </w:r>
      <w:r>
        <w:rPr>
          <w:spacing w:val="12"/>
        </w:rPr>
        <w:t xml:space="preserve"> </w:t>
      </w:r>
      <w:r>
        <w:t>Drawbacks</w:t>
      </w:r>
      <w:r>
        <w:rPr>
          <w:spacing w:val="13"/>
        </w:rPr>
        <w:t xml:space="preserve"> </w:t>
      </w:r>
      <w:r>
        <w:t>of</w:t>
      </w:r>
      <w:r>
        <w:rPr>
          <w:spacing w:val="13"/>
        </w:rPr>
        <w:t xml:space="preserve"> </w:t>
      </w:r>
      <w:r>
        <w:t>the</w:t>
      </w:r>
      <w:r>
        <w:rPr>
          <w:spacing w:val="12"/>
        </w:rPr>
        <w:t xml:space="preserve"> </w:t>
      </w:r>
      <w:r>
        <w:t>state-of-the-art.</w:t>
      </w:r>
      <w:r>
        <w:rPr>
          <w:spacing w:val="-47"/>
        </w:rPr>
        <w:t xml:space="preserve"> </w:t>
      </w:r>
      <w:r>
        <w:t>P5:</w:t>
      </w:r>
      <w:r>
        <w:rPr>
          <w:spacing w:val="17"/>
        </w:rPr>
        <w:t xml:space="preserve"> </w:t>
      </w:r>
      <w:r>
        <w:t>Challenges</w:t>
      </w:r>
      <w:r>
        <w:rPr>
          <w:spacing w:val="17"/>
        </w:rPr>
        <w:t xml:space="preserve"> </w:t>
      </w:r>
      <w:r>
        <w:t>of</w:t>
      </w:r>
      <w:r>
        <w:rPr>
          <w:spacing w:val="17"/>
        </w:rPr>
        <w:t xml:space="preserve"> </w:t>
      </w:r>
      <w:r>
        <w:t>the</w:t>
      </w:r>
      <w:r>
        <w:rPr>
          <w:spacing w:val="17"/>
        </w:rPr>
        <w:t xml:space="preserve"> </w:t>
      </w:r>
      <w:r>
        <w:t>problem</w:t>
      </w:r>
      <w:r>
        <w:rPr>
          <w:spacing w:val="17"/>
        </w:rPr>
        <w:t xml:space="preserve"> </w:t>
      </w:r>
      <w:r>
        <w:t>space.</w:t>
      </w:r>
    </w:p>
    <w:p w14:paraId="48C788E5">
      <w:pPr>
        <w:pStyle w:val="4"/>
        <w:spacing w:line="252" w:lineRule="auto"/>
        <w:ind w:left="318" w:right="446"/>
      </w:pPr>
      <w:r>
        <w:t>P6:</w:t>
      </w:r>
      <w:r>
        <w:rPr>
          <w:spacing w:val="15"/>
        </w:rPr>
        <w:t xml:space="preserve"> </w:t>
      </w:r>
      <w:r>
        <w:t>Explain</w:t>
      </w:r>
      <w:r>
        <w:rPr>
          <w:spacing w:val="16"/>
        </w:rPr>
        <w:t xml:space="preserve"> </w:t>
      </w:r>
      <w:r>
        <w:t>your</w:t>
      </w:r>
      <w:r>
        <w:rPr>
          <w:spacing w:val="16"/>
        </w:rPr>
        <w:t xml:space="preserve"> </w:t>
      </w:r>
      <w:r>
        <w:t>approach</w:t>
      </w:r>
      <w:r>
        <w:rPr>
          <w:spacing w:val="15"/>
        </w:rPr>
        <w:t xml:space="preserve"> </w:t>
      </w:r>
      <w:r>
        <w:t>to</w:t>
      </w:r>
      <w:r>
        <w:rPr>
          <w:spacing w:val="16"/>
        </w:rPr>
        <w:t xml:space="preserve"> </w:t>
      </w:r>
      <w:r>
        <w:t>solve</w:t>
      </w:r>
      <w:r>
        <w:rPr>
          <w:spacing w:val="16"/>
        </w:rPr>
        <w:t xml:space="preserve"> </w:t>
      </w:r>
      <w:r>
        <w:t>the</w:t>
      </w:r>
      <w:r>
        <w:rPr>
          <w:spacing w:val="15"/>
        </w:rPr>
        <w:t xml:space="preserve"> </w:t>
      </w:r>
      <w:r>
        <w:t>problem</w:t>
      </w:r>
      <w:r>
        <w:rPr>
          <w:spacing w:val="16"/>
        </w:rPr>
        <w:t xml:space="preserve"> </w:t>
      </w:r>
      <w:r>
        <w:t>here.</w:t>
      </w:r>
      <w:r>
        <w:rPr>
          <w:spacing w:val="-47"/>
        </w:rPr>
        <w:t xml:space="preserve"> </w:t>
      </w:r>
      <w:r>
        <w:t>P7:</w:t>
      </w:r>
      <w:r>
        <w:rPr>
          <w:spacing w:val="17"/>
        </w:rPr>
        <w:t xml:space="preserve"> </w:t>
      </w:r>
      <w:r>
        <w:t>Point-wise</w:t>
      </w:r>
      <w:r>
        <w:rPr>
          <w:spacing w:val="18"/>
        </w:rPr>
        <w:t xml:space="preserve"> </w:t>
      </w:r>
      <w:r>
        <w:t>contributions</w:t>
      </w:r>
      <w:r>
        <w:rPr>
          <w:spacing w:val="18"/>
        </w:rPr>
        <w:t xml:space="preserve"> </w:t>
      </w:r>
      <w:r>
        <w:t>of</w:t>
      </w:r>
      <w:r>
        <w:rPr>
          <w:spacing w:val="17"/>
        </w:rPr>
        <w:t xml:space="preserve"> </w:t>
      </w:r>
      <w:r>
        <w:t>your</w:t>
      </w:r>
      <w:r>
        <w:rPr>
          <w:spacing w:val="18"/>
        </w:rPr>
        <w:t xml:space="preserve"> </w:t>
      </w:r>
      <w:r>
        <w:t>paper,</w:t>
      </w:r>
    </w:p>
    <w:p w14:paraId="12A9B1E8">
      <w:pPr>
        <w:pStyle w:val="4"/>
        <w:ind w:left="318"/>
      </w:pPr>
      <w:r>
        <w:t>P8:</w:t>
      </w:r>
      <w:r>
        <w:rPr>
          <w:spacing w:val="15"/>
        </w:rPr>
        <w:t xml:space="preserve"> </w:t>
      </w:r>
      <w:r>
        <w:t>Organization</w:t>
      </w:r>
      <w:r>
        <w:rPr>
          <w:spacing w:val="15"/>
        </w:rPr>
        <w:t xml:space="preserve"> </w:t>
      </w:r>
      <w:r>
        <w:t>of</w:t>
      </w:r>
      <w:r>
        <w:rPr>
          <w:spacing w:val="15"/>
        </w:rPr>
        <w:t xml:space="preserve"> </w:t>
      </w:r>
      <w:r>
        <w:t>the</w:t>
      </w:r>
      <w:r>
        <w:rPr>
          <w:spacing w:val="15"/>
        </w:rPr>
        <w:t xml:space="preserve"> </w:t>
      </w:r>
      <w:r>
        <w:t>rest</w:t>
      </w:r>
      <w:r>
        <w:rPr>
          <w:spacing w:val="16"/>
        </w:rPr>
        <w:t xml:space="preserve"> </w:t>
      </w:r>
      <w:r>
        <w:t>of</w:t>
      </w:r>
      <w:r>
        <w:rPr>
          <w:spacing w:val="15"/>
        </w:rPr>
        <w:t xml:space="preserve"> </w:t>
      </w:r>
      <w:r>
        <w:t>the</w:t>
      </w:r>
      <w:r>
        <w:rPr>
          <w:spacing w:val="15"/>
        </w:rPr>
        <w:t xml:space="preserve"> </w:t>
      </w:r>
      <w:r>
        <w:t>paper.</w:t>
      </w:r>
    </w:p>
    <w:p w14:paraId="00B585D3">
      <w:pPr>
        <w:pStyle w:val="4"/>
        <w:spacing w:before="11"/>
        <w:rPr>
          <w:sz w:val="25"/>
        </w:rPr>
      </w:pPr>
    </w:p>
    <w:p w14:paraId="06DBA28F">
      <w:pPr>
        <w:pStyle w:val="7"/>
        <w:numPr>
          <w:ilvl w:val="0"/>
          <w:numId w:val="1"/>
        </w:numPr>
        <w:tabs>
          <w:tab w:val="left" w:pos="1869"/>
        </w:tabs>
        <w:spacing w:before="0" w:after="0" w:line="240" w:lineRule="auto"/>
        <w:ind w:left="1868" w:right="0" w:hanging="1790"/>
        <w:jc w:val="left"/>
        <w:rPr>
          <w:sz w:val="16"/>
        </w:rPr>
      </w:pPr>
      <w:bookmarkStart w:id="2" w:name="Literature Survey"/>
      <w:bookmarkEnd w:id="2"/>
      <w:bookmarkStart w:id="3" w:name="Literature Survey"/>
      <w:bookmarkEnd w:id="3"/>
      <w:r>
        <w:rPr>
          <w:sz w:val="20"/>
        </w:rPr>
        <w:t>L</w:t>
      </w:r>
      <w:r>
        <w:rPr>
          <w:sz w:val="16"/>
        </w:rPr>
        <w:t xml:space="preserve">ITERATURE  </w:t>
      </w:r>
      <w:r>
        <w:rPr>
          <w:spacing w:val="28"/>
          <w:sz w:val="16"/>
        </w:rPr>
        <w:t xml:space="preserve"> </w:t>
      </w:r>
      <w:r>
        <w:rPr>
          <w:sz w:val="20"/>
        </w:rPr>
        <w:t>S</w:t>
      </w:r>
      <w:r>
        <w:rPr>
          <w:sz w:val="16"/>
        </w:rPr>
        <w:t>URVEY</w:t>
      </w:r>
    </w:p>
    <w:p w14:paraId="05A7344D">
      <w:pPr>
        <w:keepNext w:val="0"/>
        <w:keepLines w:val="0"/>
        <w:widowControl/>
        <w:suppressLineNumbers w:val="0"/>
        <w:ind w:left="396" w:leftChars="180" w:firstLine="500" w:firstLineChars="250"/>
        <w:jc w:val="left"/>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A bioinformatics method was developed by Ziqi He</w:t>
      </w:r>
      <w:r>
        <w:rPr>
          <w:rFonts w:hint="default" w:ascii="Times New Roman" w:hAnsi="Times New Roman" w:eastAsia="SimSun" w:cs="Times New Roman"/>
          <w:i/>
          <w:iCs/>
          <w:kern w:val="0"/>
          <w:sz w:val="20"/>
          <w:szCs w:val="20"/>
          <w:lang w:val="en-US" w:eastAsia="zh-CN" w:bidi="ar"/>
        </w:rPr>
        <w:t xml:space="preserve"> et</w:t>
      </w:r>
      <w:r>
        <w:rPr>
          <w:rFonts w:hint="default" w:ascii="Times New Roman" w:hAnsi="Times New Roman" w:eastAsia="SimSun" w:cs="Times New Roman"/>
          <w:i/>
          <w:iCs/>
          <w:kern w:val="0"/>
          <w:sz w:val="20"/>
          <w:szCs w:val="20"/>
          <w:lang w:val="en-GB" w:eastAsia="zh-CN" w:bidi="ar"/>
        </w:rPr>
        <w:t xml:space="preserve">. </w:t>
      </w:r>
      <w:r>
        <w:rPr>
          <w:rFonts w:hint="default" w:ascii="Times New Roman" w:hAnsi="Times New Roman" w:eastAsia="SimSun" w:cs="Times New Roman"/>
          <w:i/>
          <w:iCs/>
          <w:kern w:val="0"/>
          <w:sz w:val="20"/>
          <w:szCs w:val="20"/>
          <w:lang w:val="en-US" w:eastAsia="zh-CN" w:bidi="ar"/>
        </w:rPr>
        <w:t>al</w:t>
      </w:r>
      <w:r>
        <w:rPr>
          <w:rFonts w:hint="default" w:ascii="Times New Roman" w:hAnsi="Times New Roman" w:eastAsia="SimSun" w:cs="Times New Roman"/>
          <w:i/>
          <w:iCs/>
          <w:kern w:val="0"/>
          <w:sz w:val="20"/>
          <w:szCs w:val="20"/>
          <w:lang w:val="en-GB" w:eastAsia="zh-CN" w:bidi="ar"/>
        </w:rPr>
        <w:t>.,</w:t>
      </w:r>
      <w:r>
        <w:rPr>
          <w:rFonts w:hint="default" w:ascii="Times New Roman" w:hAnsi="Times New Roman" w:eastAsia="SimSun" w:cs="Times New Roman"/>
          <w:kern w:val="0"/>
          <w:sz w:val="20"/>
          <w:szCs w:val="20"/>
          <w:lang w:val="en-GB" w:eastAsia="zh-CN" w:bidi="ar"/>
        </w:rPr>
        <w:t>[1]</w:t>
      </w:r>
      <w:r>
        <w:rPr>
          <w:rFonts w:hint="default" w:ascii="Times New Roman" w:hAnsi="Times New Roman" w:eastAsia="SimSun" w:cs="Times New Roman"/>
          <w:kern w:val="0"/>
          <w:sz w:val="20"/>
          <w:szCs w:val="20"/>
          <w:lang w:val="en-US" w:eastAsia="zh-CN" w:bidi="ar"/>
        </w:rPr>
        <w:t xml:space="preserve"> to find kidney stone diagnostic biomarkers[1]. Eight differentially expressed ferroptosis-related genes (DE-FRGs) linked to kidney stones were found by using the Ferroptosis Database and the Gene Expression Omnibus (GEO) database[2]. Four marker genes with appropriate diagnostic potential (FZD7, STK11, SUV39H1, and LCN2) were chosen for the suggested model using the LASSO and SVM-RFE algorithms[3][4]. With an area under the curve (AUC) of 0.893, the model demonstrated strong diagnostic performance. This work has the advantage of potentially identifying treatment targets and offering fresh perspectives on the pathophysiology of kidney stones. The study's drawback is that these biomarkers must first undergo additional validation before being applied in clinical settings.</w:t>
      </w:r>
    </w:p>
    <w:p w14:paraId="2207B322">
      <w:pPr>
        <w:keepNext w:val="0"/>
        <w:keepLines w:val="0"/>
        <w:widowControl/>
        <w:suppressLineNumbers w:val="0"/>
        <w:ind w:left="396" w:leftChars="180" w:firstLine="0" w:firstLineChars="0"/>
        <w:jc w:val="left"/>
        <w:rPr>
          <w:rFonts w:hint="default" w:ascii="Times New Roman" w:hAnsi="Times New Roman" w:eastAsia="SimSun" w:cs="Times New Roman"/>
          <w:kern w:val="0"/>
          <w:sz w:val="20"/>
          <w:szCs w:val="20"/>
          <w:lang w:val="en-US" w:eastAsia="zh-CN" w:bidi="ar"/>
        </w:rPr>
      </w:pPr>
    </w:p>
    <w:p w14:paraId="239578F9">
      <w:pPr>
        <w:keepNext w:val="0"/>
        <w:keepLines w:val="0"/>
        <w:widowControl/>
        <w:suppressLineNumbers w:val="0"/>
        <w:ind w:left="396" w:leftChars="180" w:firstLine="600" w:firstLineChars="300"/>
        <w:jc w:val="left"/>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A bioinformatics analysis methodology was developed by S</w:t>
      </w:r>
      <w:r>
        <w:rPr>
          <w:rFonts w:hint="default" w:ascii="Times New Roman" w:hAnsi="Times New Roman" w:eastAsia="SimSun" w:cs="Times New Roman"/>
          <w:kern w:val="0"/>
          <w:sz w:val="20"/>
          <w:szCs w:val="20"/>
          <w:lang w:val="en-GB" w:eastAsia="zh-CN" w:bidi="ar"/>
        </w:rPr>
        <w:t>en</w:t>
      </w:r>
      <w:r>
        <w:rPr>
          <w:rFonts w:hint="default" w:ascii="Times New Roman" w:hAnsi="Times New Roman" w:eastAsia="SimSun" w:cs="Times New Roman"/>
          <w:kern w:val="0"/>
          <w:sz w:val="20"/>
          <w:szCs w:val="20"/>
          <w:lang w:val="en-US" w:eastAsia="zh-CN" w:bidi="ar"/>
        </w:rPr>
        <w:t>-</w:t>
      </w:r>
      <w:r>
        <w:rPr>
          <w:rFonts w:hint="default" w:ascii="Times New Roman" w:hAnsi="Times New Roman" w:eastAsia="SimSun" w:cs="Times New Roman"/>
          <w:kern w:val="0"/>
          <w:sz w:val="20"/>
          <w:szCs w:val="20"/>
          <w:lang w:val="en-GB" w:eastAsia="zh-CN" w:bidi="ar"/>
        </w:rPr>
        <w:t>Yuan</w:t>
      </w:r>
      <w:r>
        <w:rPr>
          <w:rFonts w:hint="default" w:ascii="Times New Roman" w:hAnsi="Times New Roman" w:eastAsia="SimSun" w:cs="Times New Roman"/>
          <w:kern w:val="0"/>
          <w:sz w:val="20"/>
          <w:szCs w:val="20"/>
          <w:lang w:val="en-US" w:eastAsia="zh-CN" w:bidi="ar"/>
        </w:rPr>
        <w:t xml:space="preserve"> </w:t>
      </w:r>
      <w:r>
        <w:rPr>
          <w:rFonts w:hint="default" w:ascii="Times New Roman" w:hAnsi="Times New Roman" w:eastAsia="SimSun" w:cs="Times New Roman"/>
          <w:kern w:val="0"/>
          <w:sz w:val="20"/>
          <w:szCs w:val="20"/>
          <w:lang w:val="en-GB" w:eastAsia="zh-CN" w:bidi="ar"/>
        </w:rPr>
        <w:t xml:space="preserve">Hong </w:t>
      </w:r>
      <w:r>
        <w:rPr>
          <w:rFonts w:hint="default" w:ascii="Times New Roman" w:hAnsi="Times New Roman" w:eastAsia="SimSun" w:cs="Times New Roman"/>
          <w:i/>
          <w:iCs/>
          <w:kern w:val="0"/>
          <w:sz w:val="20"/>
          <w:szCs w:val="20"/>
          <w:lang w:val="en-US" w:eastAsia="zh-CN" w:bidi="ar"/>
        </w:rPr>
        <w:t>et</w:t>
      </w:r>
      <w:r>
        <w:rPr>
          <w:rFonts w:hint="default" w:ascii="Times New Roman" w:hAnsi="Times New Roman" w:eastAsia="SimSun" w:cs="Times New Roman"/>
          <w:i/>
          <w:iCs/>
          <w:kern w:val="0"/>
          <w:sz w:val="20"/>
          <w:szCs w:val="20"/>
          <w:lang w:val="en-GB" w:eastAsia="zh-CN" w:bidi="ar"/>
        </w:rPr>
        <w:t xml:space="preserve">. </w:t>
      </w:r>
      <w:r>
        <w:rPr>
          <w:rFonts w:hint="default" w:ascii="Times New Roman" w:hAnsi="Times New Roman" w:eastAsia="SimSun" w:cs="Times New Roman"/>
          <w:i/>
          <w:iCs/>
          <w:kern w:val="0"/>
          <w:sz w:val="20"/>
          <w:szCs w:val="20"/>
          <w:lang w:val="en-US" w:eastAsia="zh-CN" w:bidi="ar"/>
        </w:rPr>
        <w:t>al.</w:t>
      </w:r>
      <w:r>
        <w:rPr>
          <w:rFonts w:hint="default" w:ascii="Times New Roman" w:hAnsi="Times New Roman" w:eastAsia="SimSun" w:cs="Times New Roman"/>
          <w:i/>
          <w:iCs/>
          <w:kern w:val="0"/>
          <w:sz w:val="20"/>
          <w:szCs w:val="20"/>
          <w:lang w:val="en-GB" w:eastAsia="zh-CN" w:bidi="ar"/>
        </w:rPr>
        <w:t>,</w:t>
      </w:r>
      <w:r>
        <w:rPr>
          <w:rFonts w:hint="default" w:ascii="Times New Roman" w:hAnsi="Times New Roman" w:eastAsia="SimSun" w:cs="Times New Roman"/>
          <w:kern w:val="0"/>
          <w:sz w:val="20"/>
          <w:szCs w:val="20"/>
          <w:lang w:val="en-US" w:eastAsia="zh-CN" w:bidi="ar"/>
        </w:rPr>
        <w:t>[</w:t>
      </w:r>
      <w:r>
        <w:rPr>
          <w:rFonts w:hint="default" w:ascii="Times New Roman" w:hAnsi="Times New Roman" w:eastAsia="SimSun" w:cs="Times New Roman"/>
          <w:kern w:val="0"/>
          <w:sz w:val="20"/>
          <w:szCs w:val="20"/>
          <w:lang w:val="en-GB" w:eastAsia="zh-CN" w:bidi="ar"/>
        </w:rPr>
        <w:t>2</w:t>
      </w:r>
      <w:r>
        <w:rPr>
          <w:rFonts w:hint="default" w:ascii="Times New Roman" w:hAnsi="Times New Roman" w:eastAsia="SimSun" w:cs="Times New Roman"/>
          <w:kern w:val="0"/>
          <w:sz w:val="20"/>
          <w:szCs w:val="20"/>
          <w:lang w:val="en-US" w:eastAsia="zh-CN" w:bidi="ar"/>
        </w:rPr>
        <w:t>] to pinpoint key genes in kidney stone disease (KSD). In order to find important modules linked to KSD, the model use weighted gene co-expression network analysis (WGCNA) in conjunction with the GSE73680 dataset to filter differentially expressed genes (DEGs). After finding 30 hub genes, with SPP1 being the most prominent hub gene1, they produced noteworthy results. This work has the advantage of offering possible KSD treatment targets as well as insights into the function of macrophages in stone formation2. To validate the results, additional in vivo and in vitro research is necessary as the study does not have external validation.</w:t>
      </w:r>
    </w:p>
    <w:p w14:paraId="3407ACBC">
      <w:pPr>
        <w:keepNext w:val="0"/>
        <w:keepLines w:val="0"/>
        <w:widowControl/>
        <w:suppressLineNumbers w:val="0"/>
        <w:ind w:left="396" w:leftChars="180" w:firstLine="0" w:firstLineChars="0"/>
        <w:jc w:val="left"/>
        <w:rPr>
          <w:rFonts w:hint="default" w:ascii="Times New Roman" w:hAnsi="Times New Roman" w:eastAsia="SimSun" w:cs="Times New Roman"/>
          <w:kern w:val="0"/>
          <w:sz w:val="20"/>
          <w:szCs w:val="20"/>
          <w:lang w:val="en-US" w:eastAsia="zh-CN" w:bidi="ar"/>
        </w:rPr>
      </w:pPr>
    </w:p>
    <w:p w14:paraId="42A6D4A6">
      <w:pPr>
        <w:keepNext w:val="0"/>
        <w:keepLines w:val="0"/>
        <w:widowControl/>
        <w:suppressLineNumbers w:val="0"/>
        <w:ind w:left="396" w:leftChars="180" w:firstLine="0" w:firstLineChars="0"/>
        <w:jc w:val="left"/>
        <w:rPr>
          <w:rFonts w:hint="default" w:ascii="Times New Roman" w:hAnsi="Times New Roman" w:eastAsia="SimSun" w:cs="Times New Roman"/>
          <w:kern w:val="0"/>
          <w:sz w:val="20"/>
          <w:szCs w:val="20"/>
          <w:lang w:val="en-US" w:eastAsia="zh-CN" w:bidi="ar"/>
        </w:rPr>
      </w:pPr>
    </w:p>
    <w:p w14:paraId="57DB9BD7">
      <w:pPr>
        <w:keepNext w:val="0"/>
        <w:keepLines w:val="0"/>
        <w:widowControl/>
        <w:suppressLineNumbers w:val="0"/>
        <w:ind w:left="396" w:leftChars="180" w:firstLine="0" w:firstLineChars="0"/>
        <w:jc w:val="left"/>
        <w:rPr>
          <w:rFonts w:hint="default" w:ascii="Times New Roman" w:hAnsi="Times New Roman" w:eastAsia="SimSun" w:cs="Times New Roman"/>
          <w:kern w:val="0"/>
          <w:sz w:val="20"/>
          <w:szCs w:val="20"/>
          <w:lang w:val="en-US" w:eastAsia="zh-CN" w:bidi="ar"/>
        </w:rPr>
      </w:pPr>
    </w:p>
    <w:p w14:paraId="6DAAFD1B">
      <w:pPr>
        <w:keepNext w:val="0"/>
        <w:keepLines w:val="0"/>
        <w:widowControl/>
        <w:suppressLineNumbers w:val="0"/>
        <w:ind w:left="396" w:leftChars="180" w:firstLine="300" w:firstLineChars="150"/>
        <w:jc w:val="left"/>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b w:val="0"/>
          <w:bCs w:val="0"/>
          <w:kern w:val="0"/>
          <w:sz w:val="20"/>
          <w:szCs w:val="20"/>
          <w:lang w:val="en-US" w:eastAsia="zh-CN" w:bidi="ar"/>
        </w:rPr>
        <w:t xml:space="preserve">Monali Gulhane </w:t>
      </w:r>
      <w:r>
        <w:rPr>
          <w:rFonts w:hint="default" w:ascii="Times New Roman" w:hAnsi="Times New Roman" w:eastAsia="SimSun" w:cs="Times New Roman"/>
          <w:b w:val="0"/>
          <w:bCs w:val="0"/>
          <w:i/>
          <w:iCs/>
          <w:kern w:val="0"/>
          <w:sz w:val="20"/>
          <w:szCs w:val="20"/>
          <w:lang w:val="en-US" w:eastAsia="zh-CN" w:bidi="ar"/>
        </w:rPr>
        <w:t>et.</w:t>
      </w:r>
      <w:r>
        <w:rPr>
          <w:rFonts w:hint="default" w:ascii="Times New Roman" w:hAnsi="Times New Roman" w:eastAsia="SimSun" w:cs="Times New Roman"/>
          <w:b w:val="0"/>
          <w:bCs w:val="0"/>
          <w:i/>
          <w:iCs/>
          <w:kern w:val="0"/>
          <w:sz w:val="20"/>
          <w:szCs w:val="20"/>
          <w:lang w:val="en-GB" w:eastAsia="zh-CN" w:bidi="ar"/>
        </w:rPr>
        <w:t xml:space="preserve"> </w:t>
      </w:r>
      <w:r>
        <w:rPr>
          <w:rFonts w:hint="default" w:ascii="Times New Roman" w:hAnsi="Times New Roman" w:eastAsia="SimSun" w:cs="Times New Roman"/>
          <w:b w:val="0"/>
          <w:bCs w:val="0"/>
          <w:i/>
          <w:iCs/>
          <w:kern w:val="0"/>
          <w:sz w:val="20"/>
          <w:szCs w:val="20"/>
          <w:lang w:val="en-US" w:eastAsia="zh-CN" w:bidi="ar"/>
        </w:rPr>
        <w:t>al.</w:t>
      </w:r>
      <w:r>
        <w:rPr>
          <w:rFonts w:hint="default" w:ascii="Times New Roman" w:hAnsi="Times New Roman" w:eastAsia="SimSun" w:cs="Times New Roman"/>
          <w:i/>
          <w:iCs/>
          <w:kern w:val="0"/>
          <w:sz w:val="20"/>
          <w:szCs w:val="20"/>
          <w:lang w:val="en-US" w:eastAsia="zh-CN" w:bidi="ar"/>
        </w:rPr>
        <w:t>,</w:t>
      </w:r>
      <w:r>
        <w:rPr>
          <w:rFonts w:hint="default" w:ascii="Times New Roman" w:hAnsi="Times New Roman" w:eastAsia="SimSun" w:cs="Times New Roman"/>
          <w:kern w:val="0"/>
          <w:sz w:val="20"/>
          <w:szCs w:val="20"/>
          <w:lang w:val="en-US" w:eastAsia="zh-CN" w:bidi="ar"/>
        </w:rPr>
        <w:t>[</w:t>
      </w:r>
      <w:r>
        <w:rPr>
          <w:rFonts w:hint="default" w:ascii="Times New Roman" w:hAnsi="Times New Roman" w:eastAsia="SimSun" w:cs="Times New Roman"/>
          <w:kern w:val="0"/>
          <w:sz w:val="20"/>
          <w:szCs w:val="20"/>
          <w:lang w:val="en-GB" w:eastAsia="zh-CN" w:bidi="ar"/>
        </w:rPr>
        <w:t>3</w:t>
      </w:r>
      <w:r>
        <w:rPr>
          <w:rFonts w:hint="default" w:ascii="Times New Roman" w:hAnsi="Times New Roman" w:eastAsia="SimSun" w:cs="Times New Roman"/>
          <w:kern w:val="0"/>
          <w:sz w:val="20"/>
          <w:szCs w:val="20"/>
          <w:lang w:val="en-US" w:eastAsia="zh-CN" w:bidi="ar"/>
        </w:rPr>
        <w:t>] proposed an improved deep neural network (DNN) architecture for the efficient detection of kidney stones[1] With the help of deep neural networks and conventional machine learning techniques, the model achieves 90% accuracy, 89% precision, 90% recall, and an F1-Score of 89.5%. This method's benefit is its capacity to spot complex patterns in datasets, guaranteeing adaptability in changing healthcare environments[2][3]. Large, non-skewed datasets are necessary for the model to perform well, though there may be issues with data privacy and ethical issues.</w:t>
      </w:r>
    </w:p>
    <w:p w14:paraId="0020E274">
      <w:pPr>
        <w:keepNext w:val="0"/>
        <w:keepLines w:val="0"/>
        <w:widowControl/>
        <w:suppressLineNumbers w:val="0"/>
        <w:ind w:left="396" w:leftChars="180" w:firstLine="0" w:firstLineChars="0"/>
        <w:jc w:val="left"/>
        <w:rPr>
          <w:rFonts w:hint="default" w:ascii="Times New Roman" w:hAnsi="Times New Roman" w:eastAsia="SimSun" w:cs="Times New Roman"/>
          <w:kern w:val="0"/>
          <w:sz w:val="20"/>
          <w:szCs w:val="20"/>
          <w:lang w:val="en-US" w:eastAsia="zh-CN" w:bidi="ar"/>
        </w:rPr>
      </w:pPr>
    </w:p>
    <w:p w14:paraId="3185CA5D">
      <w:pPr>
        <w:keepNext w:val="0"/>
        <w:keepLines w:val="0"/>
        <w:widowControl/>
        <w:suppressLineNumbers w:val="0"/>
        <w:ind w:left="396" w:leftChars="180" w:firstLine="0" w:firstLineChars="0"/>
        <w:jc w:val="left"/>
        <w:rPr>
          <w:rFonts w:hint="default" w:ascii="Times New Roman" w:hAnsi="Times New Roman" w:eastAsia="SimSun" w:cs="Times New Roman"/>
          <w:kern w:val="0"/>
          <w:sz w:val="20"/>
          <w:szCs w:val="20"/>
          <w:lang w:val="en-US" w:eastAsia="zh-CN" w:bidi="ar"/>
        </w:rPr>
      </w:pPr>
    </w:p>
    <w:p w14:paraId="040AA099">
      <w:pPr>
        <w:keepNext w:val="0"/>
        <w:keepLines w:val="0"/>
        <w:widowControl/>
        <w:suppressLineNumbers w:val="0"/>
        <w:ind w:left="396" w:leftChars="180" w:firstLine="300" w:firstLineChars="150"/>
        <w:jc w:val="left"/>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 xml:space="preserve">Fatemeh Mahmoodi </w:t>
      </w:r>
      <w:r>
        <w:rPr>
          <w:rFonts w:hint="default" w:ascii="Times New Roman" w:hAnsi="Times New Roman" w:eastAsia="SimSun" w:cs="Times New Roman"/>
          <w:i/>
          <w:iCs/>
          <w:kern w:val="0"/>
          <w:sz w:val="20"/>
          <w:szCs w:val="20"/>
          <w:lang w:val="en-US" w:eastAsia="zh-CN" w:bidi="ar"/>
        </w:rPr>
        <w:t>et. al.,</w:t>
      </w:r>
      <w:r>
        <w:rPr>
          <w:rFonts w:hint="default" w:ascii="Times New Roman" w:hAnsi="Times New Roman" w:eastAsia="SimSun" w:cs="Times New Roman"/>
          <w:kern w:val="0"/>
          <w:sz w:val="20"/>
          <w:szCs w:val="20"/>
          <w:lang w:val="en-US" w:eastAsia="zh-CN" w:bidi="ar"/>
        </w:rPr>
        <w:t>[</w:t>
      </w:r>
      <w:r>
        <w:rPr>
          <w:rFonts w:hint="default" w:ascii="Times New Roman" w:hAnsi="Times New Roman" w:eastAsia="SimSun" w:cs="Times New Roman"/>
          <w:kern w:val="0"/>
          <w:sz w:val="20"/>
          <w:szCs w:val="20"/>
          <w:lang w:val="en-GB" w:eastAsia="zh-CN" w:bidi="ar"/>
        </w:rPr>
        <w:t>4</w:t>
      </w:r>
      <w:r>
        <w:rPr>
          <w:rFonts w:hint="default" w:ascii="Times New Roman" w:hAnsi="Times New Roman" w:eastAsia="SimSun" w:cs="Times New Roman"/>
          <w:kern w:val="0"/>
          <w:sz w:val="20"/>
          <w:szCs w:val="20"/>
          <w:lang w:val="en-US" w:eastAsia="zh-CN" w:bidi="ar"/>
        </w:rPr>
        <w:t>] proposed a machine learning-based system to predict symptomatic kidney stones using data from the Fasa Adults Cohort Study (FACS)[1]. Using five machine learning algorithms (SVM, RF, KNN, GBM, and XGB), they discovered that, with an AUC of 0.60[2][3], the XGB model worked the best. Their method has the benefit of identifying important predictors such as serum creatinine level, salt intake, hospitalization history, amount of sleep, and BUN level, which can direct early lifestyle changes[4][5]. Long-term follow-up is limited by the study's cross-sectional design, and the accuracy of predictions may be impacted by the absence of kidney stone imaging data.</w:t>
      </w:r>
    </w:p>
    <w:p w14:paraId="7AA07E94">
      <w:pPr>
        <w:keepNext w:val="0"/>
        <w:keepLines w:val="0"/>
        <w:widowControl/>
        <w:suppressLineNumbers w:val="0"/>
        <w:ind w:left="396" w:leftChars="180" w:firstLine="0" w:firstLineChars="0"/>
        <w:jc w:val="left"/>
        <w:rPr>
          <w:rFonts w:hint="default" w:ascii="Times New Roman" w:hAnsi="Times New Roman" w:eastAsia="SimSun" w:cs="Times New Roman"/>
          <w:kern w:val="0"/>
          <w:sz w:val="20"/>
          <w:szCs w:val="20"/>
          <w:lang w:val="en-US" w:eastAsia="zh-CN" w:bidi="ar"/>
        </w:rPr>
      </w:pPr>
    </w:p>
    <w:p w14:paraId="6F8F83F2">
      <w:pPr>
        <w:keepNext w:val="0"/>
        <w:keepLines w:val="0"/>
        <w:widowControl/>
        <w:suppressLineNumbers w:val="0"/>
        <w:ind w:left="396" w:leftChars="180" w:firstLine="200" w:firstLineChars="100"/>
        <w:jc w:val="left"/>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F</w:t>
      </w:r>
      <w:r>
        <w:rPr>
          <w:rFonts w:hint="default" w:ascii="Times New Roman" w:hAnsi="Times New Roman" w:eastAsia="SimSun" w:cs="Times New Roman"/>
          <w:kern w:val="0"/>
          <w:sz w:val="20"/>
          <w:szCs w:val="20"/>
          <w:lang w:val="en-GB" w:eastAsia="zh-CN" w:bidi="ar"/>
        </w:rPr>
        <w:t>ransisco</w:t>
      </w:r>
      <w:r>
        <w:rPr>
          <w:rFonts w:hint="default" w:ascii="Times New Roman" w:hAnsi="Times New Roman" w:eastAsia="SimSun" w:cs="Times New Roman"/>
          <w:kern w:val="0"/>
          <w:sz w:val="20"/>
          <w:szCs w:val="20"/>
          <w:lang w:val="en-US" w:eastAsia="zh-CN" w:bidi="ar"/>
        </w:rPr>
        <w:t xml:space="preserve"> L</w:t>
      </w:r>
      <w:r>
        <w:rPr>
          <w:rFonts w:hint="default" w:ascii="Times New Roman" w:hAnsi="Times New Roman" w:eastAsia="SimSun" w:cs="Times New Roman"/>
          <w:kern w:val="0"/>
          <w:sz w:val="20"/>
          <w:szCs w:val="20"/>
          <w:lang w:val="en-GB" w:eastAsia="zh-CN" w:bidi="ar"/>
        </w:rPr>
        <w:t>opez</w:t>
      </w:r>
      <w:r>
        <w:rPr>
          <w:rFonts w:hint="default" w:ascii="Times New Roman" w:hAnsi="Times New Roman" w:eastAsia="SimSun" w:cs="Times New Roman"/>
          <w:kern w:val="0"/>
          <w:sz w:val="20"/>
          <w:szCs w:val="20"/>
          <w:lang w:val="en-US" w:eastAsia="zh-CN" w:bidi="ar"/>
        </w:rPr>
        <w:t>-</w:t>
      </w:r>
      <w:r>
        <w:rPr>
          <w:rFonts w:hint="default" w:ascii="Times New Roman" w:hAnsi="Times New Roman" w:eastAsia="SimSun" w:cs="Times New Roman"/>
          <w:kern w:val="0"/>
          <w:sz w:val="20"/>
          <w:szCs w:val="20"/>
          <w:lang w:val="en-GB" w:eastAsia="zh-CN" w:bidi="ar"/>
        </w:rPr>
        <w:t>Trio</w:t>
      </w:r>
      <w:r>
        <w:rPr>
          <w:rFonts w:hint="default" w:ascii="Times New Roman" w:hAnsi="Times New Roman" w:eastAsia="SimSun" w:cs="Times New Roman"/>
          <w:kern w:val="0"/>
          <w:sz w:val="20"/>
          <w:szCs w:val="20"/>
          <w:lang w:val="en-US" w:eastAsia="zh-CN" w:bidi="ar"/>
        </w:rPr>
        <w:t xml:space="preserve"> </w:t>
      </w:r>
      <w:r>
        <w:rPr>
          <w:rFonts w:hint="default" w:ascii="Times New Roman" w:hAnsi="Times New Roman" w:eastAsia="SimSun" w:cs="Times New Roman"/>
          <w:i/>
          <w:iCs/>
          <w:kern w:val="0"/>
          <w:sz w:val="20"/>
          <w:szCs w:val="20"/>
          <w:lang w:val="en-US" w:eastAsia="zh-CN" w:bidi="ar"/>
        </w:rPr>
        <w:t>et. al</w:t>
      </w:r>
      <w:r>
        <w:rPr>
          <w:rFonts w:hint="default" w:ascii="Times New Roman" w:hAnsi="Times New Roman" w:eastAsia="SimSun" w:cs="Times New Roman"/>
          <w:i/>
          <w:iCs/>
          <w:kern w:val="0"/>
          <w:sz w:val="20"/>
          <w:szCs w:val="20"/>
          <w:lang w:val="en-GB" w:eastAsia="zh-CN" w:bidi="ar"/>
        </w:rPr>
        <w:t>.,</w:t>
      </w:r>
      <w:r>
        <w:rPr>
          <w:rFonts w:hint="default" w:ascii="Times New Roman" w:hAnsi="Times New Roman" w:eastAsia="SimSun" w:cs="Times New Roman"/>
          <w:kern w:val="0"/>
          <w:sz w:val="20"/>
          <w:szCs w:val="20"/>
          <w:lang w:val="en-US" w:eastAsia="zh-CN" w:bidi="ar"/>
        </w:rPr>
        <w:t>[</w:t>
      </w:r>
      <w:r>
        <w:rPr>
          <w:rFonts w:hint="default" w:ascii="Times New Roman" w:hAnsi="Times New Roman" w:eastAsia="SimSun" w:cs="Times New Roman"/>
          <w:kern w:val="0"/>
          <w:sz w:val="20"/>
          <w:szCs w:val="20"/>
          <w:lang w:val="en-GB" w:eastAsia="zh-CN" w:bidi="ar"/>
        </w:rPr>
        <w:t>5</w:t>
      </w:r>
      <w:r>
        <w:rPr>
          <w:rFonts w:hint="default" w:ascii="Times New Roman" w:hAnsi="Times New Roman" w:eastAsia="SimSun" w:cs="Times New Roman"/>
          <w:kern w:val="0"/>
          <w:sz w:val="20"/>
          <w:szCs w:val="20"/>
          <w:lang w:val="en-US" w:eastAsia="zh-CN" w:bidi="ar"/>
        </w:rPr>
        <w:t>], suggested a machine</w:t>
      </w:r>
      <w:r>
        <w:rPr>
          <w:rFonts w:hint="default" w:eastAsia="SimSun" w:cs="Times New Roman"/>
          <w:kern w:val="0"/>
          <w:sz w:val="20"/>
          <w:szCs w:val="20"/>
          <w:lang w:val="en-GB" w:eastAsia="zh-CN" w:bidi="ar"/>
        </w:rPr>
        <w:t xml:space="preserve"> </w:t>
      </w:r>
      <w:r>
        <w:rPr>
          <w:rFonts w:hint="default" w:ascii="Times New Roman" w:hAnsi="Times New Roman" w:eastAsia="SimSun" w:cs="Times New Roman"/>
          <w:kern w:val="0"/>
          <w:sz w:val="20"/>
          <w:szCs w:val="20"/>
          <w:lang w:val="en-US" w:eastAsia="zh-CN" w:bidi="ar"/>
        </w:rPr>
        <w:t>learning-based method for the in vivo recognition of kidney stones. Using endoscopic images of kidney stones, the system evaluates the effectiveness of three deep learning architectures and six shallow machine learning techniques[1]. With weighted accuracy, precision, recall, and F1-Score of 97%, 97%, 98%, and 98%, respectively, the InceptionV3 architecture produced the greatest results[2]. This system's great accuracy and ability to identify kidney stone kinds instantly during ureteroscopy are its advantages. However, variations in picture quality and acquisition conditions during endoscopic procedures may have an impact on the system's performance[3].</w:t>
      </w:r>
    </w:p>
    <w:p w14:paraId="08BE3FE7">
      <w:pPr>
        <w:keepNext w:val="0"/>
        <w:keepLines w:val="0"/>
        <w:widowControl/>
        <w:suppressLineNumbers w:val="0"/>
        <w:ind w:left="396" w:leftChars="180" w:firstLine="200" w:firstLineChars="100"/>
        <w:jc w:val="left"/>
        <w:rPr>
          <w:rFonts w:hint="default" w:ascii="Times New Roman" w:hAnsi="Times New Roman" w:eastAsia="SimSun" w:cs="Times New Roman"/>
          <w:kern w:val="0"/>
          <w:sz w:val="20"/>
          <w:szCs w:val="20"/>
          <w:lang w:val="en-US" w:eastAsia="zh-CN" w:bidi="ar"/>
        </w:rPr>
      </w:pPr>
    </w:p>
    <w:p w14:paraId="78F919B7">
      <w:pPr>
        <w:keepNext w:val="0"/>
        <w:keepLines w:val="0"/>
        <w:widowControl/>
        <w:suppressLineNumbers w:val="0"/>
        <w:ind w:left="396" w:leftChars="180" w:firstLine="400" w:firstLineChars="200"/>
        <w:jc w:val="left"/>
        <w:rPr>
          <w:rFonts w:hint="default" w:ascii="Times New Roman" w:hAnsi="Times New Roman" w:eastAsia="SimSun"/>
          <w:kern w:val="0"/>
          <w:sz w:val="20"/>
          <w:szCs w:val="20"/>
          <w:lang w:val="en-US" w:eastAsia="zh-CN"/>
        </w:rPr>
      </w:pPr>
      <w:r>
        <w:rPr>
          <w:rFonts w:hint="default" w:ascii="Times New Roman" w:hAnsi="Times New Roman" w:eastAsia="SimSun"/>
          <w:kern w:val="0"/>
          <w:sz w:val="20"/>
          <w:szCs w:val="20"/>
          <w:lang w:val="en-US" w:eastAsia="zh-CN"/>
        </w:rPr>
        <w:t xml:space="preserve">Robert Geraghty </w:t>
      </w:r>
      <w:r>
        <w:rPr>
          <w:rFonts w:hint="default" w:ascii="Times New Roman" w:hAnsi="Times New Roman" w:eastAsia="SimSun"/>
          <w:i/>
          <w:iCs/>
          <w:kern w:val="0"/>
          <w:sz w:val="20"/>
          <w:szCs w:val="20"/>
          <w:lang w:val="en-US" w:eastAsia="zh-CN"/>
        </w:rPr>
        <w:t xml:space="preserve">et. </w:t>
      </w:r>
      <w:r>
        <w:rPr>
          <w:rFonts w:hint="default" w:ascii="Times New Roman" w:hAnsi="Times New Roman" w:eastAsia="SimSun"/>
          <w:i/>
          <w:iCs/>
          <w:kern w:val="0"/>
          <w:sz w:val="20"/>
          <w:szCs w:val="20"/>
          <w:lang w:val="en-GB" w:eastAsia="zh-CN"/>
        </w:rPr>
        <w:t>al.,</w:t>
      </w:r>
      <w:r>
        <w:rPr>
          <w:rFonts w:hint="default" w:ascii="Times New Roman" w:hAnsi="Times New Roman" w:eastAsia="SimSun"/>
          <w:kern w:val="0"/>
          <w:sz w:val="20"/>
          <w:szCs w:val="20"/>
          <w:lang w:val="en-US" w:eastAsia="zh-CN"/>
        </w:rPr>
        <w:t>[6] in his article "Role of Genetic Testing in Kidney Stone Disease:A Narrative Review" examines the substantial genetic component of kidney stone disease (KSD), citing evidence for polygenic risk as well as 46 recognized monogenic causes. For kids, young people under 25, and elderly patients with high-risk characteristics, he suggests genetic testing utilizing a gene panel. Depending on the parameters applied, genetic testing can have a diagnostic yield of 1–11% in adults and 12–21% in adolescents and young adults. Early genetic predisposition to KSD detection and focused care by a multidisciplinary team are two benefits of this method. The substantial expense of genetic testing and the paucity of data about the natural history of KSD in relation to monogenic causes, however, are significant drawbacks.</w:t>
      </w:r>
    </w:p>
    <w:p w14:paraId="5C5D3F82">
      <w:pPr>
        <w:keepNext w:val="0"/>
        <w:keepLines w:val="0"/>
        <w:widowControl/>
        <w:suppressLineNumbers w:val="0"/>
        <w:ind w:left="396" w:leftChars="180" w:firstLine="400" w:firstLineChars="200"/>
        <w:jc w:val="left"/>
        <w:rPr>
          <w:rFonts w:hint="default" w:ascii="Times New Roman" w:hAnsi="Times New Roman" w:eastAsia="SimSun"/>
          <w:kern w:val="0"/>
          <w:sz w:val="20"/>
          <w:szCs w:val="20"/>
          <w:lang w:val="en-US" w:eastAsia="zh-CN"/>
        </w:rPr>
      </w:pPr>
    </w:p>
    <w:p w14:paraId="552A2FD2">
      <w:pPr>
        <w:keepNext w:val="0"/>
        <w:keepLines w:val="0"/>
        <w:widowControl/>
        <w:suppressLineNumbers w:val="0"/>
        <w:ind w:left="396" w:leftChars="180" w:firstLine="400" w:firstLineChars="200"/>
        <w:jc w:val="left"/>
        <w:rPr>
          <w:rFonts w:hint="default" w:ascii="Times New Roman" w:hAnsi="Times New Roman" w:eastAsia="SimSun"/>
          <w:kern w:val="0"/>
          <w:sz w:val="20"/>
          <w:szCs w:val="20"/>
          <w:lang w:val="en-US" w:eastAsia="zh-CN"/>
        </w:rPr>
      </w:pPr>
    </w:p>
    <w:p w14:paraId="3C357E4D">
      <w:pPr>
        <w:keepNext w:val="0"/>
        <w:keepLines w:val="0"/>
        <w:widowControl/>
        <w:suppressLineNumbers w:val="0"/>
        <w:ind w:left="396" w:leftChars="180" w:firstLine="200" w:firstLineChars="100"/>
        <w:jc w:val="left"/>
        <w:rPr>
          <w:rFonts w:hint="default" w:ascii="Times New Roman" w:hAnsi="Times New Roman" w:eastAsia="SimSun"/>
          <w:kern w:val="0"/>
          <w:sz w:val="20"/>
          <w:szCs w:val="20"/>
          <w:lang w:val="en-US" w:eastAsia="zh-CN"/>
        </w:rPr>
      </w:pPr>
      <w:r>
        <w:rPr>
          <w:rFonts w:hint="default" w:ascii="Times New Roman" w:hAnsi="Times New Roman" w:eastAsia="SimSun"/>
          <w:kern w:val="0"/>
          <w:sz w:val="20"/>
          <w:szCs w:val="20"/>
          <w:lang w:val="en-US" w:eastAsia="zh-CN"/>
        </w:rPr>
        <w:t xml:space="preserve">Monali Gulhane </w:t>
      </w:r>
      <w:r>
        <w:rPr>
          <w:rFonts w:hint="default" w:ascii="Times New Roman" w:hAnsi="Times New Roman" w:eastAsia="SimSun"/>
          <w:i/>
          <w:iCs/>
          <w:kern w:val="0"/>
          <w:sz w:val="20"/>
          <w:szCs w:val="20"/>
          <w:lang w:val="en-US" w:eastAsia="zh-CN"/>
        </w:rPr>
        <w:t>et.al</w:t>
      </w:r>
      <w:r>
        <w:rPr>
          <w:rFonts w:hint="default" w:eastAsia="SimSun"/>
          <w:i/>
          <w:iCs/>
          <w:kern w:val="0"/>
          <w:sz w:val="20"/>
          <w:szCs w:val="20"/>
          <w:lang w:val="en-GB" w:eastAsia="zh-CN"/>
        </w:rPr>
        <w:t>.,</w:t>
      </w:r>
      <w:r>
        <w:rPr>
          <w:rFonts w:hint="default" w:eastAsia="SimSun"/>
          <w:kern w:val="0"/>
          <w:sz w:val="20"/>
          <w:szCs w:val="20"/>
          <w:lang w:val="en-GB" w:eastAsia="zh-CN"/>
        </w:rPr>
        <w:t>[7]</w:t>
      </w:r>
      <w:r>
        <w:rPr>
          <w:rFonts w:hint="default" w:ascii="Times New Roman" w:hAnsi="Times New Roman" w:eastAsia="SimSun"/>
          <w:kern w:val="0"/>
          <w:sz w:val="20"/>
          <w:szCs w:val="20"/>
          <w:lang w:val="en-US" w:eastAsia="zh-CN"/>
        </w:rPr>
        <w:t xml:space="preserve"> proposes several models for kidney stone detection, including Gradient Boosting Classifier, Light GBM, CatBoost, Support Vector Classifier (SVC), Random Boost, Logistic Regression, XGBoost, Deep Neural Network (DNN), and an Improved DNN. With an accuracy of 90% among them, the Improved DNN performed the best. These models have the main benefit of being able to improve kidney stone detection efficiency and accuracy, which can greatly help with early diagnosis and treatment. Nevertheless, a significant drawback is the processing power and intricacy needed to train and implement these models, which can restrict their usefulness in specific medical contexts.</w:t>
      </w:r>
    </w:p>
    <w:p w14:paraId="7448564E">
      <w:pPr>
        <w:keepNext w:val="0"/>
        <w:keepLines w:val="0"/>
        <w:widowControl/>
        <w:suppressLineNumbers w:val="0"/>
        <w:ind w:left="396" w:leftChars="180" w:firstLine="200" w:firstLineChars="100"/>
        <w:jc w:val="left"/>
        <w:rPr>
          <w:rFonts w:hint="default" w:ascii="Times New Roman" w:hAnsi="Times New Roman" w:eastAsia="SimSun"/>
          <w:kern w:val="0"/>
          <w:sz w:val="20"/>
          <w:szCs w:val="20"/>
          <w:lang w:val="en-US" w:eastAsia="zh-CN"/>
        </w:rPr>
      </w:pPr>
    </w:p>
    <w:p w14:paraId="70304885">
      <w:pPr>
        <w:keepNext w:val="0"/>
        <w:keepLines w:val="0"/>
        <w:widowControl/>
        <w:suppressLineNumbers w:val="0"/>
        <w:ind w:left="396" w:leftChars="180" w:firstLine="200" w:firstLineChars="100"/>
        <w:jc w:val="left"/>
        <w:rPr>
          <w:rFonts w:hint="default" w:ascii="Times New Roman" w:hAnsi="Times New Roman" w:eastAsia="SimSun"/>
          <w:kern w:val="0"/>
          <w:sz w:val="20"/>
          <w:szCs w:val="20"/>
          <w:lang w:val="en-US" w:eastAsia="zh-CN"/>
        </w:rPr>
      </w:pPr>
      <w:r>
        <w:rPr>
          <w:rFonts w:hint="default" w:ascii="Times New Roman" w:hAnsi="Times New Roman" w:eastAsia="SimSun"/>
          <w:kern w:val="0"/>
          <w:sz w:val="20"/>
          <w:szCs w:val="20"/>
          <w:lang w:val="en-US" w:eastAsia="zh-CN"/>
        </w:rPr>
        <w:t>Patrick Doyle</w:t>
      </w:r>
      <w:r>
        <w:rPr>
          <w:rFonts w:hint="default" w:eastAsia="SimSun"/>
          <w:kern w:val="0"/>
          <w:sz w:val="20"/>
          <w:szCs w:val="20"/>
          <w:lang w:val="en-GB" w:eastAsia="zh-CN"/>
        </w:rPr>
        <w:t xml:space="preserve"> </w:t>
      </w:r>
      <w:r>
        <w:rPr>
          <w:rFonts w:hint="default" w:eastAsia="SimSun"/>
          <w:i/>
          <w:iCs/>
          <w:kern w:val="0"/>
          <w:sz w:val="20"/>
          <w:szCs w:val="20"/>
          <w:lang w:val="en-GB" w:eastAsia="zh-CN"/>
        </w:rPr>
        <w:t>et.al.</w:t>
      </w:r>
      <w:r>
        <w:rPr>
          <w:rFonts w:hint="default" w:eastAsia="SimSun"/>
          <w:kern w:val="0"/>
          <w:sz w:val="20"/>
          <w:szCs w:val="20"/>
          <w:lang w:val="en-GB" w:eastAsia="zh-CN"/>
        </w:rPr>
        <w:t>,[8]</w:t>
      </w:r>
      <w:r>
        <w:rPr>
          <w:rFonts w:hint="default" w:ascii="Times New Roman" w:hAnsi="Times New Roman" w:eastAsia="SimSun"/>
          <w:kern w:val="0"/>
          <w:sz w:val="20"/>
          <w:szCs w:val="20"/>
          <w:lang w:val="en-US" w:eastAsia="zh-CN"/>
        </w:rPr>
        <w:t xml:space="preserve"> Wu Gong,Ryan Hsi,Nicholas Kavoussi,proposes machine learning models (LASSO, Random Forest, XGBoost) to predict kidney stone to forecast the recurrence of kidney stones by utilizing 24-hour urine samples and electronic health records (EHR). With AUCs of 0.62 for 2-year and 0.63 for 5-year recurrence predictions, the LASSO model performed the best out of all of them. These models' main benefit is that they can combine several data sources to produce predictions that are more accurate, which could help with individualized patient care. The comparatively low performance measures, which show potential for increasing model accuracy and generalizability, are a significant drawback, though.</w:t>
      </w:r>
    </w:p>
    <w:p w14:paraId="5C6D1E0E">
      <w:pPr>
        <w:keepNext w:val="0"/>
        <w:keepLines w:val="0"/>
        <w:widowControl/>
        <w:suppressLineNumbers w:val="0"/>
        <w:ind w:left="396" w:leftChars="180" w:firstLine="200" w:firstLineChars="100"/>
        <w:jc w:val="left"/>
        <w:rPr>
          <w:rFonts w:hint="default" w:ascii="Times New Roman" w:hAnsi="Times New Roman" w:eastAsia="SimSun"/>
          <w:kern w:val="0"/>
          <w:sz w:val="20"/>
          <w:szCs w:val="20"/>
          <w:lang w:val="en-US" w:eastAsia="zh-CN"/>
        </w:rPr>
      </w:pPr>
    </w:p>
    <w:p w14:paraId="396FBD01">
      <w:pPr>
        <w:keepNext w:val="0"/>
        <w:keepLines w:val="0"/>
        <w:widowControl/>
        <w:suppressLineNumbers w:val="0"/>
        <w:ind w:left="396" w:leftChars="180" w:firstLine="200" w:firstLineChars="100"/>
        <w:jc w:val="left"/>
        <w:rPr>
          <w:rFonts w:hint="default" w:ascii="Times New Roman" w:hAnsi="Times New Roman" w:eastAsia="SimSun"/>
          <w:kern w:val="0"/>
          <w:sz w:val="20"/>
          <w:szCs w:val="20"/>
          <w:lang w:val="en-US" w:eastAsia="zh-CN"/>
        </w:rPr>
      </w:pPr>
      <w:r>
        <w:rPr>
          <w:rFonts w:hint="default" w:ascii="Times New Roman" w:hAnsi="Times New Roman" w:eastAsia="SimSun"/>
          <w:kern w:val="0"/>
          <w:sz w:val="20"/>
          <w:szCs w:val="20"/>
          <w:lang w:val="en-US" w:eastAsia="zh-CN"/>
        </w:rPr>
        <w:t>Manuel A. Anderegg</w:t>
      </w:r>
      <w:r>
        <w:rPr>
          <w:rFonts w:hint="default" w:eastAsia="SimSun"/>
          <w:kern w:val="0"/>
          <w:sz w:val="20"/>
          <w:szCs w:val="20"/>
          <w:lang w:val="en-GB" w:eastAsia="zh-CN"/>
        </w:rPr>
        <w:t xml:space="preserve"> </w:t>
      </w:r>
      <w:r>
        <w:rPr>
          <w:rFonts w:hint="default" w:eastAsia="SimSun"/>
          <w:i/>
          <w:iCs/>
          <w:kern w:val="0"/>
          <w:sz w:val="20"/>
          <w:szCs w:val="20"/>
          <w:lang w:val="en-GB" w:eastAsia="zh-CN"/>
        </w:rPr>
        <w:t>et.al.</w:t>
      </w:r>
      <w:r>
        <w:rPr>
          <w:rFonts w:hint="default" w:eastAsia="SimSun"/>
          <w:kern w:val="0"/>
          <w:sz w:val="20"/>
          <w:szCs w:val="20"/>
          <w:lang w:val="en-GB" w:eastAsia="zh-CN"/>
        </w:rPr>
        <w:t>,[9]</w:t>
      </w:r>
      <w:r>
        <w:rPr>
          <w:rFonts w:hint="default" w:ascii="Times New Roman" w:hAnsi="Times New Roman" w:eastAsia="SimSun"/>
          <w:kern w:val="0"/>
          <w:sz w:val="20"/>
          <w:szCs w:val="20"/>
          <w:lang w:val="en-US" w:eastAsia="zh-CN"/>
        </w:rPr>
        <w:t xml:space="preserve"> , Eric G. Olinger, Matteo Bargagli,Rob Geraghty Rémy Bruggmann investigates the genetic factors influencing kidney stone formation using whole exome sequencing on 114 non-kidney stone formers (NKSFs) and 787 kidney stone formers (KSFs). To find genetic variations that predispose people to kidney stones, the suggested model/system analyzes 34 known nephrolithiasis genes. According to the study, 2.9% of KSFs had Mendelian kidney stone disease, and KSFs had genetic variations far more frequently than NKSFs did. This approach's main benefit is that it can find genetic variants that predispose patients to certain diseases, which can then be used to guide individualized therapy. The uncommon occurrence of Mendelian disease in unselected adult KSFs is a significant drawback, though, and it might restrict the wider application of genetic testing in this population.</w:t>
      </w:r>
    </w:p>
    <w:p w14:paraId="4CC2257E">
      <w:pPr>
        <w:keepNext w:val="0"/>
        <w:keepLines w:val="0"/>
        <w:widowControl/>
        <w:suppressLineNumbers w:val="0"/>
        <w:ind w:left="396" w:leftChars="180" w:firstLine="200" w:firstLineChars="100"/>
        <w:jc w:val="left"/>
        <w:rPr>
          <w:rFonts w:hint="default" w:ascii="Times New Roman" w:hAnsi="Times New Roman" w:eastAsia="SimSun"/>
          <w:kern w:val="0"/>
          <w:sz w:val="20"/>
          <w:szCs w:val="20"/>
          <w:lang w:val="en-US" w:eastAsia="zh-CN"/>
        </w:rPr>
      </w:pPr>
    </w:p>
    <w:p w14:paraId="79924DD4">
      <w:pPr>
        <w:keepNext w:val="0"/>
        <w:keepLines w:val="0"/>
        <w:widowControl/>
        <w:suppressLineNumbers w:val="0"/>
        <w:ind w:left="396" w:leftChars="180" w:firstLine="200" w:firstLineChars="100"/>
        <w:jc w:val="left"/>
        <w:rPr>
          <w:rFonts w:hint="default" w:ascii="Times New Roman" w:hAnsi="Times New Roman" w:eastAsia="SimSun"/>
          <w:kern w:val="0"/>
          <w:sz w:val="20"/>
          <w:szCs w:val="20"/>
          <w:lang w:val="en-US" w:eastAsia="zh-CN"/>
        </w:rPr>
      </w:pPr>
      <w:r>
        <w:rPr>
          <w:rFonts w:hint="default" w:ascii="Times New Roman" w:hAnsi="Times New Roman" w:eastAsia="SimSun"/>
          <w:kern w:val="0"/>
          <w:sz w:val="20"/>
          <w:szCs w:val="20"/>
          <w:lang w:val="en-US" w:eastAsia="zh-CN"/>
        </w:rPr>
        <w:t>Jivan jayawant Barale</w:t>
      </w:r>
      <w:r>
        <w:rPr>
          <w:rFonts w:hint="default" w:eastAsia="SimSun"/>
          <w:kern w:val="0"/>
          <w:sz w:val="20"/>
          <w:szCs w:val="20"/>
          <w:lang w:val="en-GB" w:eastAsia="zh-CN"/>
        </w:rPr>
        <w:t xml:space="preserve"> </w:t>
      </w:r>
      <w:r>
        <w:rPr>
          <w:rFonts w:hint="default" w:eastAsia="SimSun"/>
          <w:i/>
          <w:iCs/>
          <w:kern w:val="0"/>
          <w:sz w:val="20"/>
          <w:szCs w:val="20"/>
          <w:lang w:val="en-GB" w:eastAsia="zh-CN"/>
        </w:rPr>
        <w:t>et.al.,</w:t>
      </w:r>
      <w:r>
        <w:rPr>
          <w:rFonts w:hint="default" w:eastAsia="SimSun"/>
          <w:kern w:val="0"/>
          <w:sz w:val="20"/>
          <w:szCs w:val="20"/>
          <w:lang w:val="en-GB" w:eastAsia="zh-CN"/>
        </w:rPr>
        <w:t>[10]</w:t>
      </w:r>
      <w:r>
        <w:rPr>
          <w:rFonts w:hint="default" w:ascii="Times New Roman" w:hAnsi="Times New Roman" w:eastAsia="SimSun"/>
          <w:kern w:val="0"/>
          <w:sz w:val="20"/>
          <w:szCs w:val="20"/>
          <w:lang w:val="en-US" w:eastAsia="zh-CN"/>
        </w:rPr>
        <w:t xml:space="preserve"> uses a dataset from Kaggle that contains features like urine gravity, pH, osmolality, conductivity, urea, and calcium levels to assess the predictive power of four different algorithms: decision tree, random forest, logistic regression, and k-nearest neighbor (KNN). Of them, the random forest method yielded the best accuracy (74.40%), closely followed by KNN (74.04%), and both decision tree and logistic regression (72.0%). The main benefit of employing these algorithms is their capacity to manage intricate information and offer quite high prediction accuracy, which can facilitate early detection and intervention. A significant drawback is that more work is required to improve their accuracy and generalizability, such as testing on various datasets and fine-tuning hyperparameters.</w:t>
      </w:r>
    </w:p>
    <w:p w14:paraId="4C610549">
      <w:pPr>
        <w:keepNext w:val="0"/>
        <w:keepLines w:val="0"/>
        <w:widowControl/>
        <w:suppressLineNumbers w:val="0"/>
        <w:ind w:left="396" w:leftChars="180" w:firstLine="200" w:firstLineChars="100"/>
        <w:jc w:val="left"/>
        <w:rPr>
          <w:rFonts w:hint="default" w:ascii="Times New Roman" w:hAnsi="Times New Roman" w:eastAsia="SimSun"/>
          <w:kern w:val="0"/>
          <w:sz w:val="20"/>
          <w:szCs w:val="20"/>
          <w:lang w:val="en-US" w:eastAsia="zh-CN"/>
        </w:rPr>
      </w:pPr>
    </w:p>
    <w:p w14:paraId="27D7E378">
      <w:pPr>
        <w:keepNext w:val="0"/>
        <w:keepLines w:val="0"/>
        <w:widowControl/>
        <w:suppressLineNumbers w:val="0"/>
        <w:ind w:left="396" w:leftChars="180" w:firstLine="200" w:firstLineChars="100"/>
        <w:jc w:val="left"/>
        <w:rPr>
          <w:rFonts w:hint="default" w:ascii="Times New Roman" w:hAnsi="Times New Roman" w:eastAsia="SimSun"/>
          <w:kern w:val="0"/>
          <w:sz w:val="20"/>
          <w:szCs w:val="20"/>
          <w:lang w:val="en-US" w:eastAsia="zh-CN"/>
        </w:rPr>
      </w:pPr>
      <w:r>
        <w:rPr>
          <w:rFonts w:hint="default" w:ascii="Times New Roman" w:hAnsi="Times New Roman" w:eastAsia="SimSun"/>
          <w:kern w:val="0"/>
          <w:sz w:val="20"/>
          <w:szCs w:val="20"/>
          <w:lang w:val="en-US" w:eastAsia="zh-CN"/>
        </w:rPr>
        <w:t xml:space="preserve">The genetic elements influencing the development of kidney stones are examined in the paper "Genetics of kidney stone disease—Polygenic meets monogenic" by Jan Halbritter </w:t>
      </w:r>
      <w:r>
        <w:rPr>
          <w:rFonts w:hint="default" w:ascii="Times New Roman" w:hAnsi="Times New Roman" w:eastAsia="SimSun"/>
          <w:i/>
          <w:iCs/>
          <w:kern w:val="0"/>
          <w:sz w:val="20"/>
          <w:szCs w:val="20"/>
          <w:lang w:val="en-US" w:eastAsia="zh-CN"/>
        </w:rPr>
        <w:t>et.al.,</w:t>
      </w:r>
      <w:r>
        <w:rPr>
          <w:rFonts w:hint="default" w:ascii="Times New Roman" w:hAnsi="Times New Roman" w:eastAsia="SimSun"/>
          <w:kern w:val="0"/>
          <w:sz w:val="20"/>
          <w:szCs w:val="20"/>
          <w:lang w:val="en-US" w:eastAsia="zh-CN"/>
        </w:rPr>
        <w:t>[11] from the University of Leipzig Medical Center12. The model that has been suggested emphasizes the interaction between polygenic and monogenic inheritance, with particular attention to genetic variations that impact renal function and calcium homeostasis. The study emphasizes the importance of identifying genetic predispositions for individualized treatment and preventative strategies. But it also highlights the drawbacks, namely the intricacy of genetic relationships and the underdiagnosis of kidney stone disorders caused by genetics, particularly in younger adults3. In order to improve clinical studies and patient outcomes, the research highlights the necessity of centralized patient registries.</w:t>
      </w:r>
    </w:p>
    <w:p w14:paraId="2C652C99">
      <w:pPr>
        <w:keepNext w:val="0"/>
        <w:keepLines w:val="0"/>
        <w:widowControl/>
        <w:suppressLineNumbers w:val="0"/>
        <w:ind w:left="396" w:leftChars="180" w:firstLine="200" w:firstLineChars="100"/>
        <w:jc w:val="left"/>
        <w:rPr>
          <w:rFonts w:hint="default" w:ascii="Times New Roman" w:hAnsi="Times New Roman" w:eastAsia="SimSun"/>
          <w:kern w:val="0"/>
          <w:sz w:val="20"/>
          <w:szCs w:val="20"/>
          <w:lang w:val="en-US" w:eastAsia="zh-CN"/>
        </w:rPr>
      </w:pPr>
    </w:p>
    <w:p w14:paraId="0D3880FC">
      <w:pPr>
        <w:keepNext w:val="0"/>
        <w:keepLines w:val="0"/>
        <w:widowControl/>
        <w:suppressLineNumbers w:val="0"/>
        <w:ind w:left="396" w:leftChars="180" w:firstLine="200" w:firstLineChars="100"/>
        <w:jc w:val="left"/>
        <w:rPr>
          <w:rFonts w:hint="default" w:ascii="Times New Roman" w:hAnsi="Times New Roman" w:eastAsia="SimSun"/>
          <w:kern w:val="0"/>
          <w:sz w:val="20"/>
          <w:szCs w:val="20"/>
          <w:lang w:val="en-US" w:eastAsia="zh-CN"/>
        </w:rPr>
      </w:pPr>
      <w:r>
        <w:rPr>
          <w:rFonts w:hint="default" w:ascii="Times New Roman" w:hAnsi="Times New Roman" w:eastAsia="SimSun"/>
          <w:kern w:val="0"/>
          <w:sz w:val="20"/>
          <w:szCs w:val="20"/>
          <w:lang w:val="en-US" w:eastAsia="zh-CN"/>
        </w:rPr>
        <w:t xml:space="preserve">The genetic elements influencing the development of kidney stones are examined in the paper "Genetics of kidney stone disease—Polygenic meets monogenic" by Jan Halbritter </w:t>
      </w:r>
      <w:r>
        <w:rPr>
          <w:rFonts w:hint="default" w:ascii="Times New Roman" w:hAnsi="Times New Roman" w:eastAsia="SimSun"/>
          <w:i/>
          <w:iCs/>
          <w:kern w:val="0"/>
          <w:sz w:val="20"/>
          <w:szCs w:val="20"/>
          <w:lang w:val="en-US" w:eastAsia="zh-CN"/>
        </w:rPr>
        <w:t>et.al.</w:t>
      </w:r>
      <w:r>
        <w:rPr>
          <w:rFonts w:hint="default" w:ascii="Times New Roman" w:hAnsi="Times New Roman" w:eastAsia="SimSun"/>
          <w:kern w:val="0"/>
          <w:sz w:val="20"/>
          <w:szCs w:val="20"/>
          <w:lang w:val="en-US" w:eastAsia="zh-CN"/>
        </w:rPr>
        <w:t>,[12] from the University of Leipzig Medical Center1. It talks about a scenario in which the CaSR–CLDN14–CLDN16/19 axis in calcium reabsorption is highlighted, and both polygenic and monogenic variables are involved. Better knowledge of genetic predispositions and possible drug targets for treatment are two benefits of this strategy. On the other hand, the drawbacks include the intricacy of genetic relationships and the requirement for centralized patient registries in order to enable thorough research.</w:t>
      </w:r>
    </w:p>
    <w:p w14:paraId="6C98C0BB">
      <w:pPr>
        <w:keepNext w:val="0"/>
        <w:keepLines w:val="0"/>
        <w:widowControl/>
        <w:suppressLineNumbers w:val="0"/>
        <w:ind w:left="396" w:leftChars="180" w:firstLine="200" w:firstLineChars="100"/>
        <w:jc w:val="left"/>
        <w:rPr>
          <w:rFonts w:hint="default" w:ascii="Times New Roman" w:hAnsi="Times New Roman" w:eastAsia="SimSun"/>
          <w:kern w:val="0"/>
          <w:sz w:val="20"/>
          <w:szCs w:val="20"/>
          <w:lang w:val="en-US" w:eastAsia="zh-CN"/>
        </w:rPr>
      </w:pPr>
    </w:p>
    <w:p w14:paraId="6E3A3797">
      <w:pPr>
        <w:keepNext w:val="0"/>
        <w:keepLines w:val="0"/>
        <w:widowControl/>
        <w:suppressLineNumbers w:val="0"/>
        <w:ind w:left="396" w:leftChars="180" w:firstLine="200" w:firstLineChars="100"/>
        <w:jc w:val="left"/>
        <w:rPr>
          <w:rFonts w:hint="default" w:ascii="Times New Roman" w:hAnsi="Times New Roman" w:eastAsia="SimSun"/>
          <w:kern w:val="0"/>
          <w:sz w:val="20"/>
          <w:szCs w:val="20"/>
          <w:lang w:val="en-US" w:eastAsia="zh-CN"/>
        </w:rPr>
      </w:pPr>
      <w:r>
        <w:rPr>
          <w:rFonts w:hint="default" w:ascii="Times New Roman" w:hAnsi="Times New Roman" w:eastAsia="SimSun"/>
          <w:kern w:val="0"/>
          <w:sz w:val="20"/>
          <w:szCs w:val="20"/>
          <w:lang w:val="en-US" w:eastAsia="zh-CN"/>
        </w:rPr>
        <w:t xml:space="preserve">The genetic elements of polygenic urolithiasis are examined in the article "Genetic factors of polygenic urolithiasis" by Filippova Tamara Vladimirovna </w:t>
      </w:r>
      <w:r>
        <w:rPr>
          <w:rFonts w:hint="default" w:ascii="Times New Roman" w:hAnsi="Times New Roman" w:eastAsia="SimSun"/>
          <w:i/>
          <w:iCs/>
          <w:kern w:val="0"/>
          <w:sz w:val="20"/>
          <w:szCs w:val="20"/>
          <w:lang w:val="en-US" w:eastAsia="zh-CN"/>
        </w:rPr>
        <w:t>et.al.</w:t>
      </w:r>
      <w:r>
        <w:rPr>
          <w:rFonts w:hint="default" w:ascii="Times New Roman" w:hAnsi="Times New Roman" w:eastAsia="SimSun"/>
          <w:kern w:val="0"/>
          <w:sz w:val="20"/>
          <w:szCs w:val="20"/>
          <w:lang w:val="en-US" w:eastAsia="zh-CN"/>
        </w:rPr>
        <w:t>,[13] and colleagues from Sechenov University and other institutions. They specifically focus on calcium metabolism. The authors provide a model that uses cutting-edge genetic and molecular technologies, such as high-throughput DNA sequencing and DNA microarray, to identify genetic risk factors1. This model makes it possible to identify genetic predispositions, which opens the door to customized care and preventative measures2. The advantages include early diagnosis and tailored treatment regimens, while the cons are the high cost and complexity of genetic testing, which requires specialized knowledge for effective interpretation.</w:t>
      </w:r>
    </w:p>
    <w:p w14:paraId="17F42489">
      <w:pPr>
        <w:keepNext w:val="0"/>
        <w:keepLines w:val="0"/>
        <w:widowControl/>
        <w:suppressLineNumbers w:val="0"/>
        <w:ind w:left="396" w:leftChars="180" w:firstLine="200" w:firstLineChars="100"/>
        <w:jc w:val="left"/>
        <w:rPr>
          <w:rFonts w:hint="default" w:ascii="Times New Roman" w:hAnsi="Times New Roman" w:eastAsia="SimSun"/>
          <w:kern w:val="0"/>
          <w:sz w:val="20"/>
          <w:szCs w:val="20"/>
          <w:lang w:val="en-US" w:eastAsia="zh-CN"/>
        </w:rPr>
      </w:pPr>
    </w:p>
    <w:p w14:paraId="300BE66D">
      <w:pPr>
        <w:keepNext w:val="0"/>
        <w:keepLines w:val="0"/>
        <w:widowControl/>
        <w:suppressLineNumbers w:val="0"/>
        <w:ind w:left="396" w:leftChars="180" w:firstLine="200" w:firstLineChars="100"/>
        <w:jc w:val="left"/>
        <w:rPr>
          <w:rFonts w:hint="default" w:ascii="Times New Roman" w:hAnsi="Times New Roman" w:eastAsia="SimSun"/>
          <w:kern w:val="0"/>
          <w:sz w:val="20"/>
          <w:szCs w:val="20"/>
          <w:lang w:val="en-US" w:eastAsia="zh-CN"/>
        </w:rPr>
      </w:pPr>
      <w:r>
        <w:rPr>
          <w:rFonts w:hint="default" w:ascii="Times New Roman" w:hAnsi="Times New Roman" w:eastAsia="SimSun"/>
          <w:kern w:val="0"/>
          <w:sz w:val="20"/>
          <w:szCs w:val="20"/>
          <w:lang w:val="en-US" w:eastAsia="zh-CN"/>
        </w:rPr>
        <w:t xml:space="preserve">The delicate relationship between vitamin D and kidney stones is examined in the article "The complex relationship between vitamin D and kidney stones: balance, risks, and prevention strategies" by Fan Zhang and Wenjian Li </w:t>
      </w:r>
      <w:r>
        <w:rPr>
          <w:rFonts w:hint="default" w:ascii="Times New Roman" w:hAnsi="Times New Roman" w:eastAsia="SimSun"/>
          <w:i/>
          <w:iCs/>
          <w:kern w:val="0"/>
          <w:sz w:val="20"/>
          <w:szCs w:val="20"/>
          <w:lang w:val="en-US" w:eastAsia="zh-CN"/>
        </w:rPr>
        <w:t>et.al</w:t>
      </w:r>
      <w:r>
        <w:rPr>
          <w:rFonts w:hint="default" w:ascii="Times New Roman" w:hAnsi="Times New Roman" w:eastAsia="SimSun"/>
          <w:kern w:val="0"/>
          <w:sz w:val="20"/>
          <w:szCs w:val="20"/>
          <w:lang w:val="en-US" w:eastAsia="zh-CN"/>
        </w:rPr>
        <w:t>.,[14]. The authors offer a thorough model for vitamin D supplementation and kidney stone prevention that takes into account lifestyle, genetic background, and environmental factors. The model's ability to customize tailored treatment plans, improve calcium-phosphorus metabolism, and lower the danger of kidney stones is what makes it so effective1. Personalized medicine and comprehensive preventive strategies are among the benefits; on the other hand, the intricacy of genetic and environmental connections and the requirement for lengthy, in-depth research to confirm the model's effectiveness are the drawbacks.</w:t>
      </w:r>
    </w:p>
    <w:p w14:paraId="7E8F4132">
      <w:pPr>
        <w:keepNext w:val="0"/>
        <w:keepLines w:val="0"/>
        <w:widowControl/>
        <w:suppressLineNumbers w:val="0"/>
        <w:ind w:left="396" w:leftChars="180" w:firstLine="200" w:firstLineChars="100"/>
        <w:jc w:val="left"/>
        <w:rPr>
          <w:rFonts w:hint="default" w:ascii="Times New Roman" w:hAnsi="Times New Roman" w:eastAsia="SimSun"/>
          <w:kern w:val="0"/>
          <w:sz w:val="20"/>
          <w:szCs w:val="20"/>
          <w:lang w:val="en-US" w:eastAsia="zh-CN"/>
        </w:rPr>
      </w:pPr>
    </w:p>
    <w:p w14:paraId="0E589312">
      <w:pPr>
        <w:keepNext w:val="0"/>
        <w:keepLines w:val="0"/>
        <w:widowControl/>
        <w:suppressLineNumbers w:val="0"/>
        <w:ind w:left="396" w:leftChars="180" w:firstLine="200" w:firstLineChars="100"/>
        <w:jc w:val="left"/>
        <w:rPr>
          <w:rFonts w:hint="default" w:ascii="Times New Roman" w:hAnsi="Times New Roman" w:eastAsia="SimSun"/>
          <w:kern w:val="0"/>
          <w:sz w:val="20"/>
          <w:szCs w:val="20"/>
          <w:lang w:val="en-US" w:eastAsia="zh-CN"/>
        </w:rPr>
      </w:pPr>
      <w:r>
        <w:rPr>
          <w:rFonts w:hint="default" w:ascii="Times New Roman" w:hAnsi="Times New Roman" w:eastAsia="SimSun"/>
          <w:kern w:val="0"/>
          <w:sz w:val="20"/>
          <w:szCs w:val="20"/>
          <w:lang w:val="en-US" w:eastAsia="zh-CN"/>
        </w:rPr>
        <w:t xml:space="preserve">The intricate association between vitamin D and calcium supplementation and the risk of urolithiasis is examined in the paper "Vitamin D and Calcium Supplementation and Urolithiasis: A Controversial and Multifaceted Relationship" by Piergiorgio Messa </w:t>
      </w:r>
      <w:r>
        <w:rPr>
          <w:rFonts w:hint="default" w:ascii="Times New Roman" w:hAnsi="Times New Roman" w:eastAsia="SimSun"/>
          <w:i/>
          <w:iCs/>
          <w:kern w:val="0"/>
          <w:sz w:val="20"/>
          <w:szCs w:val="20"/>
          <w:lang w:val="en-US" w:eastAsia="zh-CN"/>
        </w:rPr>
        <w:t>et.al.</w:t>
      </w:r>
      <w:r>
        <w:rPr>
          <w:rFonts w:hint="default" w:ascii="Times New Roman" w:hAnsi="Times New Roman" w:eastAsia="SimSun"/>
          <w:kern w:val="0"/>
          <w:sz w:val="20"/>
          <w:szCs w:val="20"/>
          <w:lang w:val="en-US" w:eastAsia="zh-CN"/>
        </w:rPr>
        <w:t>,[15]. For individuals who require these supplements, the authors suggest a practical method for controlling the risk of urolithiasis1. They list the benefits of supplements—such as stronger bones and possible heart benefits—as well as the drawbacks, such as a higher chance of kidney stones because of increased excretion of calcium and oxalate in the urine. Their suggested model seeks to strike a compromise between the advantages and disadvantages of supplementing in individuals with a history of kidney stones, albeit it does not provide specific performance data.</w:t>
      </w:r>
    </w:p>
    <w:p w14:paraId="68205B3A">
      <w:pPr>
        <w:keepNext w:val="0"/>
        <w:keepLines w:val="0"/>
        <w:widowControl/>
        <w:suppressLineNumbers w:val="0"/>
        <w:ind w:left="396" w:leftChars="180" w:firstLine="200" w:firstLineChars="100"/>
        <w:jc w:val="left"/>
        <w:rPr>
          <w:rFonts w:hint="default" w:ascii="Times New Roman" w:hAnsi="Times New Roman" w:eastAsia="SimSun"/>
          <w:kern w:val="0"/>
          <w:sz w:val="20"/>
          <w:szCs w:val="20"/>
          <w:lang w:val="en-US" w:eastAsia="zh-CN"/>
        </w:rPr>
      </w:pPr>
    </w:p>
    <w:p w14:paraId="7C2EBB02">
      <w:pPr>
        <w:keepNext w:val="0"/>
        <w:keepLines w:val="0"/>
        <w:widowControl/>
        <w:suppressLineNumbers w:val="0"/>
        <w:ind w:left="396" w:leftChars="180" w:firstLine="200" w:firstLineChars="100"/>
        <w:jc w:val="left"/>
        <w:rPr>
          <w:rFonts w:hint="default" w:ascii="Times New Roman" w:hAnsi="Times New Roman" w:eastAsia="SimSun"/>
          <w:kern w:val="0"/>
          <w:sz w:val="20"/>
          <w:szCs w:val="20"/>
          <w:lang w:val="en-US" w:eastAsia="zh-CN"/>
        </w:rPr>
      </w:pPr>
      <w:bookmarkStart w:id="34" w:name="_GoBack"/>
      <w:bookmarkEnd w:id="34"/>
    </w:p>
    <w:p w14:paraId="0AA3574C">
      <w:pPr>
        <w:keepNext w:val="0"/>
        <w:keepLines w:val="0"/>
        <w:widowControl/>
        <w:suppressLineNumbers w:val="0"/>
        <w:ind w:left="396" w:leftChars="180" w:firstLine="200" w:firstLineChars="100"/>
        <w:jc w:val="left"/>
        <w:rPr>
          <w:rFonts w:hint="default" w:ascii="Times New Roman" w:hAnsi="Times New Roman" w:eastAsia="SimSun"/>
          <w:kern w:val="0"/>
          <w:sz w:val="20"/>
          <w:szCs w:val="20"/>
          <w:lang w:val="en-US" w:eastAsia="zh-CN"/>
        </w:rPr>
      </w:pPr>
    </w:p>
    <w:p w14:paraId="2C7692B0">
      <w:pPr>
        <w:keepNext w:val="0"/>
        <w:keepLines w:val="0"/>
        <w:widowControl/>
        <w:suppressLineNumbers w:val="0"/>
        <w:ind w:left="396" w:leftChars="180" w:firstLine="200" w:firstLineChars="100"/>
        <w:jc w:val="left"/>
        <w:rPr>
          <w:rFonts w:hint="default" w:ascii="Times New Roman" w:hAnsi="Times New Roman" w:eastAsia="SimSun"/>
          <w:kern w:val="0"/>
          <w:sz w:val="20"/>
          <w:szCs w:val="20"/>
          <w:lang w:val="en-US" w:eastAsia="zh-CN"/>
        </w:rPr>
      </w:pPr>
    </w:p>
    <w:p w14:paraId="38B06078">
      <w:pPr>
        <w:keepNext w:val="0"/>
        <w:keepLines w:val="0"/>
        <w:widowControl/>
        <w:suppressLineNumbers w:val="0"/>
        <w:ind w:left="396" w:leftChars="180" w:firstLine="200" w:firstLineChars="100"/>
        <w:jc w:val="left"/>
        <w:rPr>
          <w:rFonts w:hint="default" w:ascii="Times New Roman" w:hAnsi="Times New Roman" w:eastAsia="SimSun"/>
          <w:kern w:val="0"/>
          <w:sz w:val="20"/>
          <w:szCs w:val="20"/>
          <w:lang w:val="en-US" w:eastAsia="zh-CN"/>
        </w:rPr>
      </w:pPr>
    </w:p>
    <w:p w14:paraId="25BED7C7">
      <w:pPr>
        <w:keepNext w:val="0"/>
        <w:keepLines w:val="0"/>
        <w:widowControl/>
        <w:suppressLineNumbers w:val="0"/>
        <w:ind w:left="396" w:leftChars="180" w:firstLine="200" w:firstLineChars="100"/>
        <w:jc w:val="left"/>
        <w:rPr>
          <w:rFonts w:hint="default" w:ascii="Times New Roman" w:hAnsi="Times New Roman" w:eastAsia="SimSun"/>
          <w:kern w:val="0"/>
          <w:sz w:val="20"/>
          <w:szCs w:val="20"/>
          <w:lang w:val="en-US" w:eastAsia="zh-CN"/>
        </w:rPr>
      </w:pPr>
    </w:p>
    <w:p w14:paraId="0DA8FD16">
      <w:pPr>
        <w:keepNext w:val="0"/>
        <w:keepLines w:val="0"/>
        <w:widowControl/>
        <w:suppressLineNumbers w:val="0"/>
        <w:ind w:left="396" w:leftChars="180" w:firstLine="200" w:firstLineChars="100"/>
        <w:jc w:val="left"/>
        <w:rPr>
          <w:rFonts w:hint="default" w:ascii="Times New Roman" w:hAnsi="Times New Roman" w:eastAsia="SimSun"/>
          <w:kern w:val="0"/>
          <w:sz w:val="20"/>
          <w:szCs w:val="20"/>
          <w:lang w:val="en-US" w:eastAsia="zh-CN"/>
        </w:rPr>
      </w:pPr>
    </w:p>
    <w:p w14:paraId="7CE4EB0F">
      <w:pPr>
        <w:keepNext w:val="0"/>
        <w:keepLines w:val="0"/>
        <w:widowControl/>
        <w:suppressLineNumbers w:val="0"/>
        <w:ind w:left="396" w:leftChars="180" w:firstLine="200" w:firstLineChars="100"/>
        <w:jc w:val="left"/>
        <w:rPr>
          <w:rFonts w:hint="default" w:ascii="Times New Roman" w:hAnsi="Times New Roman" w:eastAsia="SimSun"/>
          <w:kern w:val="0"/>
          <w:sz w:val="20"/>
          <w:szCs w:val="20"/>
          <w:lang w:val="en-US" w:eastAsia="zh-CN"/>
        </w:rPr>
      </w:pPr>
    </w:p>
    <w:p w14:paraId="6348A5A1">
      <w:pPr>
        <w:keepNext w:val="0"/>
        <w:keepLines w:val="0"/>
        <w:widowControl/>
        <w:suppressLineNumbers w:val="0"/>
        <w:ind w:left="396" w:leftChars="180" w:firstLine="200" w:firstLineChars="100"/>
        <w:jc w:val="left"/>
        <w:rPr>
          <w:rFonts w:hint="default" w:ascii="Times New Roman" w:hAnsi="Times New Roman" w:eastAsia="SimSun" w:cs="Times New Roman"/>
          <w:kern w:val="0"/>
          <w:sz w:val="20"/>
          <w:szCs w:val="20"/>
          <w:lang w:val="en-US" w:eastAsia="zh-CN" w:bidi="ar"/>
        </w:rPr>
      </w:pPr>
    </w:p>
    <w:p w14:paraId="5FC37808">
      <w:pPr>
        <w:keepNext w:val="0"/>
        <w:keepLines w:val="0"/>
        <w:widowControl/>
        <w:suppressLineNumbers w:val="0"/>
        <w:ind w:left="396" w:leftChars="180" w:firstLine="200" w:firstLineChars="100"/>
        <w:jc w:val="left"/>
        <w:rPr>
          <w:rFonts w:hint="default" w:ascii="Times New Roman" w:hAnsi="Times New Roman" w:eastAsia="SimSun" w:cs="Times New Roman"/>
          <w:kern w:val="0"/>
          <w:sz w:val="20"/>
          <w:szCs w:val="20"/>
          <w:lang w:val="en-US" w:eastAsia="zh-CN" w:bidi="ar"/>
        </w:rPr>
      </w:pPr>
    </w:p>
    <w:p w14:paraId="054FA991">
      <w:pPr>
        <w:keepNext w:val="0"/>
        <w:keepLines w:val="0"/>
        <w:widowControl/>
        <w:suppressLineNumbers w:val="0"/>
        <w:ind w:left="396" w:leftChars="180" w:firstLine="0" w:firstLineChars="0"/>
        <w:jc w:val="left"/>
        <w:rPr>
          <w:rFonts w:hint="default" w:ascii="Times New Roman" w:hAnsi="Times New Roman" w:eastAsia="SimSun" w:cs="Times New Roman"/>
          <w:kern w:val="0"/>
          <w:sz w:val="20"/>
          <w:szCs w:val="20"/>
          <w:lang w:val="en-US" w:eastAsia="zh-CN" w:bidi="ar"/>
        </w:rPr>
      </w:pPr>
    </w:p>
    <w:p w14:paraId="6D6FA6A1">
      <w:pPr>
        <w:spacing w:before="198" w:line="232" w:lineRule="auto"/>
        <w:ind w:left="119" w:right="238" w:firstLine="159"/>
        <w:jc w:val="left"/>
        <w:rPr>
          <w:sz w:val="16"/>
        </w:rPr>
      </w:pPr>
      <w:r>
        <w:rPr>
          <w:sz w:val="16"/>
        </w:rPr>
        <w:t>Author-1</w:t>
      </w:r>
      <w:r>
        <w:rPr>
          <w:spacing w:val="8"/>
          <w:sz w:val="16"/>
        </w:rPr>
        <w:t xml:space="preserve"> </w:t>
      </w:r>
      <w:r>
        <w:rPr>
          <w:sz w:val="16"/>
        </w:rPr>
        <w:t>and</w:t>
      </w:r>
      <w:r>
        <w:rPr>
          <w:spacing w:val="7"/>
          <w:sz w:val="16"/>
        </w:rPr>
        <w:t xml:space="preserve"> </w:t>
      </w:r>
      <w:r>
        <w:rPr>
          <w:sz w:val="16"/>
        </w:rPr>
        <w:t>Author-2</w:t>
      </w:r>
      <w:r>
        <w:rPr>
          <w:spacing w:val="8"/>
          <w:sz w:val="16"/>
        </w:rPr>
        <w:t xml:space="preserve"> </w:t>
      </w:r>
      <w:r>
        <w:rPr>
          <w:sz w:val="16"/>
        </w:rPr>
        <w:t>are</w:t>
      </w:r>
      <w:r>
        <w:rPr>
          <w:spacing w:val="7"/>
          <w:sz w:val="16"/>
        </w:rPr>
        <w:t xml:space="preserve"> </w:t>
      </w:r>
      <w:r>
        <w:rPr>
          <w:sz w:val="16"/>
        </w:rPr>
        <w:t>with</w:t>
      </w:r>
      <w:r>
        <w:rPr>
          <w:spacing w:val="8"/>
          <w:sz w:val="16"/>
        </w:rPr>
        <w:t xml:space="preserve"> </w:t>
      </w:r>
      <w:r>
        <w:rPr>
          <w:sz w:val="16"/>
        </w:rPr>
        <w:t>the</w:t>
      </w:r>
      <w:r>
        <w:rPr>
          <w:spacing w:val="7"/>
          <w:sz w:val="16"/>
        </w:rPr>
        <w:t xml:space="preserve"> </w:t>
      </w:r>
      <w:r>
        <w:rPr>
          <w:sz w:val="16"/>
        </w:rPr>
        <w:t>Department</w:t>
      </w:r>
      <w:r>
        <w:rPr>
          <w:spacing w:val="8"/>
          <w:sz w:val="16"/>
        </w:rPr>
        <w:t xml:space="preserve"> </w:t>
      </w:r>
      <w:r>
        <w:rPr>
          <w:sz w:val="16"/>
        </w:rPr>
        <w:t>of</w:t>
      </w:r>
      <w:r>
        <w:rPr>
          <w:spacing w:val="7"/>
          <w:sz w:val="16"/>
        </w:rPr>
        <w:t xml:space="preserve"> </w:t>
      </w:r>
      <w:r>
        <w:rPr>
          <w:sz w:val="16"/>
        </w:rPr>
        <w:t>.</w:t>
      </w:r>
      <w:r>
        <w:rPr>
          <w:spacing w:val="8"/>
          <w:sz w:val="16"/>
        </w:rPr>
        <w:t xml:space="preserve"> </w:t>
      </w:r>
      <w:r>
        <w:rPr>
          <w:sz w:val="16"/>
        </w:rPr>
        <w:t>(e-mail:</w:t>
      </w:r>
      <w:r>
        <w:rPr>
          <w:spacing w:val="7"/>
          <w:sz w:val="16"/>
        </w:rPr>
        <w:t xml:space="preserve"> </w:t>
      </w:r>
      <w:r>
        <w:rPr>
          <w:sz w:val="16"/>
        </w:rPr>
        <w:t>author-</w:t>
      </w:r>
      <w:r>
        <w:rPr>
          <w:spacing w:val="-37"/>
          <w:sz w:val="16"/>
        </w:rPr>
        <w:t xml:space="preserve"> </w:t>
      </w:r>
      <w:r>
        <w:fldChar w:fldCharType="begin"/>
      </w:r>
      <w:r>
        <w:instrText xml:space="preserve"> HYPERLINK "mailto:1@email.com" \h </w:instrText>
      </w:r>
      <w:r>
        <w:fldChar w:fldCharType="separate"/>
      </w:r>
      <w:r>
        <w:rPr>
          <w:sz w:val="16"/>
        </w:rPr>
        <w:t>1@email.com,</w:t>
      </w:r>
      <w:r>
        <w:rPr>
          <w:spacing w:val="14"/>
          <w:sz w:val="16"/>
        </w:rPr>
        <w:t xml:space="preserve"> </w:t>
      </w:r>
      <w:r>
        <w:rPr>
          <w:spacing w:val="14"/>
          <w:sz w:val="16"/>
        </w:rPr>
        <w:fldChar w:fldCharType="end"/>
      </w:r>
      <w:r>
        <w:rPr>
          <w:sz w:val="16"/>
        </w:rPr>
        <w:t>author-2@email.com)</w:t>
      </w:r>
    </w:p>
    <w:p w14:paraId="6465DD04">
      <w:pPr>
        <w:spacing w:before="0" w:line="181" w:lineRule="exact"/>
        <w:ind w:left="278" w:right="0" w:firstLine="0"/>
        <w:jc w:val="left"/>
        <w:rPr>
          <w:sz w:val="16"/>
        </w:rPr>
      </w:pPr>
      <w:r>
        <w:rPr>
          <w:sz w:val="16"/>
        </w:rPr>
        <w:t>Author-3</w:t>
      </w:r>
      <w:r>
        <w:rPr>
          <w:spacing w:val="11"/>
          <w:sz w:val="16"/>
        </w:rPr>
        <w:t xml:space="preserve"> </w:t>
      </w:r>
      <w:r>
        <w:rPr>
          <w:sz w:val="16"/>
        </w:rPr>
        <w:t>is</w:t>
      </w:r>
      <w:r>
        <w:rPr>
          <w:spacing w:val="11"/>
          <w:sz w:val="16"/>
        </w:rPr>
        <w:t xml:space="preserve"> </w:t>
      </w:r>
      <w:r>
        <w:rPr>
          <w:sz w:val="16"/>
        </w:rPr>
        <w:t>with</w:t>
      </w:r>
      <w:r>
        <w:rPr>
          <w:spacing w:val="11"/>
          <w:sz w:val="16"/>
        </w:rPr>
        <w:t xml:space="preserve"> </w:t>
      </w:r>
      <w:r>
        <w:rPr>
          <w:sz w:val="16"/>
        </w:rPr>
        <w:t>.</w:t>
      </w:r>
      <w:r>
        <w:rPr>
          <w:spacing w:val="12"/>
          <w:sz w:val="16"/>
        </w:rPr>
        <w:t xml:space="preserve"> </w:t>
      </w:r>
      <w:r>
        <w:rPr>
          <w:sz w:val="16"/>
        </w:rPr>
        <w:t>(e-mail:author-3@email.com)</w:t>
      </w:r>
    </w:p>
    <w:p w14:paraId="099F1870">
      <w:pPr>
        <w:pStyle w:val="4"/>
        <w:spacing w:before="3"/>
        <w:rPr>
          <w:sz w:val="23"/>
        </w:rPr>
      </w:pPr>
      <w:r>
        <w:br w:type="column"/>
      </w:r>
    </w:p>
    <w:p w14:paraId="170EF29C">
      <w:pPr>
        <w:pStyle w:val="7"/>
        <w:numPr>
          <w:ilvl w:val="0"/>
          <w:numId w:val="2"/>
        </w:numPr>
        <w:tabs>
          <w:tab w:val="left" w:pos="520"/>
        </w:tabs>
        <w:spacing w:before="0" w:after="0" w:line="249" w:lineRule="auto"/>
        <w:ind w:left="519" w:right="117" w:hanging="202"/>
        <w:jc w:val="both"/>
        <w:rPr>
          <w:sz w:val="20"/>
        </w:rPr>
      </w:pPr>
      <w:r>
        <w:rPr>
          <w:sz w:val="20"/>
        </w:rPr>
        <w:t xml:space="preserve">A table has to made (like Table </w:t>
      </w:r>
      <w:r>
        <w:fldChar w:fldCharType="begin"/>
      </w:r>
      <w:r>
        <w:instrText xml:space="preserve"> HYPERLINK \l "_bookmark0" </w:instrText>
      </w:r>
      <w:r>
        <w:fldChar w:fldCharType="separate"/>
      </w:r>
      <w:r>
        <w:rPr>
          <w:sz w:val="20"/>
        </w:rPr>
        <w:t xml:space="preserve">I. </w:t>
      </w:r>
      <w:r>
        <w:rPr>
          <w:sz w:val="20"/>
        </w:rPr>
        <w:fldChar w:fldCharType="end"/>
      </w:r>
      <w:r>
        <w:rPr>
          <w:sz w:val="20"/>
        </w:rPr>
        <w:t>In table, all 20 papers</w:t>
      </w:r>
      <w:r>
        <w:rPr>
          <w:spacing w:val="1"/>
          <w:sz w:val="20"/>
        </w:rPr>
        <w:t xml:space="preserve"> </w:t>
      </w:r>
      <w:r>
        <w:rPr>
          <w:sz w:val="20"/>
        </w:rPr>
        <w:t>have</w:t>
      </w:r>
      <w:r>
        <w:rPr>
          <w:spacing w:val="17"/>
          <w:sz w:val="20"/>
        </w:rPr>
        <w:t xml:space="preserve"> </w:t>
      </w:r>
      <w:r>
        <w:rPr>
          <w:sz w:val="20"/>
        </w:rPr>
        <w:t>to</w:t>
      </w:r>
      <w:r>
        <w:rPr>
          <w:spacing w:val="18"/>
          <w:sz w:val="20"/>
        </w:rPr>
        <w:t xml:space="preserve"> </w:t>
      </w:r>
      <w:r>
        <w:rPr>
          <w:sz w:val="20"/>
        </w:rPr>
        <w:t>be</w:t>
      </w:r>
      <w:r>
        <w:rPr>
          <w:spacing w:val="17"/>
          <w:sz w:val="20"/>
        </w:rPr>
        <w:t xml:space="preserve"> </w:t>
      </w:r>
      <w:r>
        <w:rPr>
          <w:sz w:val="20"/>
        </w:rPr>
        <w:t>listed</w:t>
      </w:r>
      <w:r>
        <w:rPr>
          <w:spacing w:val="18"/>
          <w:sz w:val="20"/>
        </w:rPr>
        <w:t xml:space="preserve"> </w:t>
      </w:r>
      <w:r>
        <w:rPr>
          <w:sz w:val="20"/>
        </w:rPr>
        <w:t>with</w:t>
      </w:r>
      <w:r>
        <w:rPr>
          <w:spacing w:val="17"/>
          <w:sz w:val="20"/>
        </w:rPr>
        <w:t xml:space="preserve"> </w:t>
      </w:r>
      <w:r>
        <w:rPr>
          <w:sz w:val="20"/>
        </w:rPr>
        <w:t>its</w:t>
      </w:r>
      <w:r>
        <w:rPr>
          <w:spacing w:val="18"/>
          <w:sz w:val="20"/>
        </w:rPr>
        <w:t xml:space="preserve"> </w:t>
      </w:r>
      <w:r>
        <w:rPr>
          <w:sz w:val="20"/>
        </w:rPr>
        <w:t>parameters</w:t>
      </w:r>
      <w:r>
        <w:rPr>
          <w:spacing w:val="17"/>
          <w:sz w:val="20"/>
        </w:rPr>
        <w:t xml:space="preserve"> </w:t>
      </w:r>
      <w:r>
        <w:rPr>
          <w:sz w:val="20"/>
        </w:rPr>
        <w:t>and</w:t>
      </w:r>
      <w:r>
        <w:rPr>
          <w:spacing w:val="18"/>
          <w:sz w:val="20"/>
        </w:rPr>
        <w:t xml:space="preserve"> </w:t>
      </w:r>
      <w:r>
        <w:rPr>
          <w:sz w:val="20"/>
        </w:rPr>
        <w:t>compared.</w:t>
      </w:r>
    </w:p>
    <w:p w14:paraId="0F7818B2">
      <w:pPr>
        <w:pStyle w:val="4"/>
        <w:rPr>
          <w:sz w:val="24"/>
        </w:rPr>
      </w:pPr>
    </w:p>
    <w:p w14:paraId="1C0F01C9">
      <w:pPr>
        <w:pStyle w:val="4"/>
        <w:spacing w:before="10"/>
        <w:rPr>
          <w:sz w:val="19"/>
        </w:rPr>
      </w:pPr>
    </w:p>
    <w:p w14:paraId="4138ADC8">
      <w:pPr>
        <w:pStyle w:val="7"/>
        <w:numPr>
          <w:ilvl w:val="0"/>
          <w:numId w:val="1"/>
        </w:numPr>
        <w:tabs>
          <w:tab w:val="left" w:pos="1020"/>
        </w:tabs>
        <w:spacing w:before="0" w:after="0" w:line="240" w:lineRule="auto"/>
        <w:ind w:left="1019" w:right="0" w:hanging="389"/>
        <w:jc w:val="left"/>
        <w:rPr>
          <w:sz w:val="16"/>
        </w:rPr>
      </w:pPr>
      <w:bookmarkStart w:id="4" w:name="Problem Statement and Background"/>
      <w:bookmarkEnd w:id="4"/>
      <w:bookmarkStart w:id="5" w:name="Problem Statement and Background"/>
      <w:bookmarkEnd w:id="5"/>
      <w:r>
        <w:rPr>
          <w:sz w:val="20"/>
        </w:rPr>
        <w:t>P</w:t>
      </w:r>
      <w:r>
        <w:rPr>
          <w:sz w:val="16"/>
        </w:rPr>
        <w:t>ROBLEM</w:t>
      </w:r>
      <w:r>
        <w:rPr>
          <w:spacing w:val="71"/>
          <w:sz w:val="16"/>
        </w:rPr>
        <w:t xml:space="preserve"> </w:t>
      </w:r>
      <w:r>
        <w:rPr>
          <w:sz w:val="20"/>
        </w:rPr>
        <w:t>S</w:t>
      </w:r>
      <w:r>
        <w:rPr>
          <w:sz w:val="16"/>
        </w:rPr>
        <w:t>TATEMENT</w:t>
      </w:r>
      <w:r>
        <w:rPr>
          <w:spacing w:val="72"/>
          <w:sz w:val="16"/>
        </w:rPr>
        <w:t xml:space="preserve"> </w:t>
      </w:r>
      <w:r>
        <w:rPr>
          <w:sz w:val="16"/>
        </w:rPr>
        <w:t>AND</w:t>
      </w:r>
      <w:r>
        <w:rPr>
          <w:spacing w:val="72"/>
          <w:sz w:val="16"/>
        </w:rPr>
        <w:t xml:space="preserve"> </w:t>
      </w:r>
      <w:r>
        <w:rPr>
          <w:sz w:val="20"/>
        </w:rPr>
        <w:t>B</w:t>
      </w:r>
      <w:r>
        <w:rPr>
          <w:sz w:val="16"/>
        </w:rPr>
        <w:t>ACKGROUND</w:t>
      </w:r>
    </w:p>
    <w:p w14:paraId="32A351EC">
      <w:pPr>
        <w:pStyle w:val="7"/>
        <w:numPr>
          <w:ilvl w:val="0"/>
          <w:numId w:val="3"/>
        </w:numPr>
        <w:tabs>
          <w:tab w:val="left" w:pos="391"/>
        </w:tabs>
        <w:spacing w:before="195" w:after="0" w:line="240" w:lineRule="auto"/>
        <w:ind w:left="390" w:right="0" w:hanging="272"/>
        <w:jc w:val="left"/>
        <w:rPr>
          <w:i/>
          <w:sz w:val="20"/>
        </w:rPr>
      </w:pPr>
      <w:bookmarkStart w:id="6" w:name="Problem Statement"/>
      <w:bookmarkEnd w:id="6"/>
      <w:bookmarkStart w:id="7" w:name="Problem Statement"/>
      <w:bookmarkEnd w:id="7"/>
      <w:r>
        <w:rPr>
          <w:i/>
          <w:sz w:val="20"/>
        </w:rPr>
        <w:t>Problem</w:t>
      </w:r>
      <w:r>
        <w:rPr>
          <w:i/>
          <w:spacing w:val="4"/>
          <w:sz w:val="20"/>
        </w:rPr>
        <w:t xml:space="preserve"> </w:t>
      </w:r>
      <w:r>
        <w:rPr>
          <w:i/>
          <w:sz w:val="20"/>
        </w:rPr>
        <w:t>Statement</w:t>
      </w:r>
    </w:p>
    <w:p w14:paraId="6CFD69C6">
      <w:pPr>
        <w:pStyle w:val="7"/>
        <w:numPr>
          <w:ilvl w:val="1"/>
          <w:numId w:val="3"/>
        </w:numPr>
        <w:tabs>
          <w:tab w:val="left" w:pos="520"/>
        </w:tabs>
        <w:spacing w:before="124" w:after="0" w:line="240" w:lineRule="auto"/>
        <w:ind w:left="519" w:right="0" w:hanging="202"/>
        <w:jc w:val="left"/>
        <w:rPr>
          <w:sz w:val="20"/>
        </w:rPr>
      </w:pPr>
      <w:r>
        <w:rPr>
          <w:sz w:val="20"/>
        </w:rPr>
        <w:t>Describe</w:t>
      </w:r>
      <w:r>
        <w:rPr>
          <w:spacing w:val="17"/>
          <w:sz w:val="20"/>
        </w:rPr>
        <w:t xml:space="preserve"> </w:t>
      </w:r>
      <w:r>
        <w:rPr>
          <w:sz w:val="20"/>
        </w:rPr>
        <w:t>your</w:t>
      </w:r>
      <w:r>
        <w:rPr>
          <w:spacing w:val="17"/>
          <w:sz w:val="20"/>
        </w:rPr>
        <w:t xml:space="preserve"> </w:t>
      </w:r>
      <w:r>
        <w:rPr>
          <w:sz w:val="20"/>
        </w:rPr>
        <w:t>problem</w:t>
      </w:r>
      <w:r>
        <w:rPr>
          <w:spacing w:val="17"/>
          <w:sz w:val="20"/>
        </w:rPr>
        <w:t xml:space="preserve"> </w:t>
      </w:r>
      <w:r>
        <w:rPr>
          <w:sz w:val="20"/>
        </w:rPr>
        <w:t>statement</w:t>
      </w:r>
      <w:r>
        <w:rPr>
          <w:spacing w:val="17"/>
          <w:sz w:val="20"/>
        </w:rPr>
        <w:t xml:space="preserve"> </w:t>
      </w:r>
      <w:r>
        <w:rPr>
          <w:sz w:val="20"/>
        </w:rPr>
        <w:t>here</w:t>
      </w:r>
      <w:r>
        <w:rPr>
          <w:spacing w:val="17"/>
          <w:sz w:val="20"/>
        </w:rPr>
        <w:t xml:space="preserve"> </w:t>
      </w:r>
      <w:r>
        <w:rPr>
          <w:sz w:val="20"/>
        </w:rPr>
        <w:t>with</w:t>
      </w:r>
      <w:r>
        <w:rPr>
          <w:spacing w:val="18"/>
          <w:sz w:val="20"/>
        </w:rPr>
        <w:t xml:space="preserve"> </w:t>
      </w:r>
      <w:r>
        <w:rPr>
          <w:sz w:val="20"/>
        </w:rPr>
        <w:t>a</w:t>
      </w:r>
      <w:r>
        <w:rPr>
          <w:spacing w:val="17"/>
          <w:sz w:val="20"/>
        </w:rPr>
        <w:t xml:space="preserve"> </w:t>
      </w:r>
      <w:r>
        <w:rPr>
          <w:sz w:val="20"/>
        </w:rPr>
        <w:t>scenario.</w:t>
      </w:r>
    </w:p>
    <w:p w14:paraId="48916CC3">
      <w:pPr>
        <w:pStyle w:val="7"/>
        <w:numPr>
          <w:ilvl w:val="1"/>
          <w:numId w:val="3"/>
        </w:numPr>
        <w:tabs>
          <w:tab w:val="left" w:pos="520"/>
        </w:tabs>
        <w:spacing w:before="9" w:after="0" w:line="249" w:lineRule="auto"/>
        <w:ind w:left="519" w:right="117" w:hanging="202"/>
        <w:jc w:val="both"/>
        <w:rPr>
          <w:sz w:val="20"/>
        </w:rPr>
      </w:pPr>
      <w:r>
        <w:rPr>
          <w:sz w:val="20"/>
        </w:rPr>
        <w:t>If possible build a mathematical model for your problem</w:t>
      </w:r>
      <w:r>
        <w:rPr>
          <w:spacing w:val="1"/>
          <w:sz w:val="20"/>
        </w:rPr>
        <w:t xml:space="preserve"> </w:t>
      </w:r>
      <w:r>
        <w:rPr>
          <w:sz w:val="20"/>
        </w:rPr>
        <w:t>statement.</w:t>
      </w:r>
    </w:p>
    <w:p w14:paraId="286F7CE5">
      <w:pPr>
        <w:pStyle w:val="4"/>
        <w:rPr>
          <w:sz w:val="24"/>
        </w:rPr>
      </w:pPr>
    </w:p>
    <w:p w14:paraId="54A52CBE">
      <w:pPr>
        <w:pStyle w:val="7"/>
        <w:numPr>
          <w:ilvl w:val="0"/>
          <w:numId w:val="3"/>
        </w:numPr>
        <w:tabs>
          <w:tab w:val="left" w:pos="391"/>
        </w:tabs>
        <w:spacing w:before="212" w:after="0" w:line="240" w:lineRule="auto"/>
        <w:ind w:left="390" w:right="0" w:hanging="272"/>
        <w:jc w:val="left"/>
        <w:rPr>
          <w:i/>
          <w:sz w:val="20"/>
        </w:rPr>
      </w:pPr>
      <w:bookmarkStart w:id="8" w:name="Objectives"/>
      <w:bookmarkEnd w:id="8"/>
      <w:bookmarkStart w:id="9" w:name="Objectives"/>
      <w:bookmarkEnd w:id="9"/>
      <w:r>
        <w:rPr>
          <w:i/>
          <w:sz w:val="20"/>
        </w:rPr>
        <w:t>Objectives</w:t>
      </w:r>
    </w:p>
    <w:p w14:paraId="38C7D72D">
      <w:pPr>
        <w:pStyle w:val="7"/>
        <w:numPr>
          <w:ilvl w:val="1"/>
          <w:numId w:val="3"/>
        </w:numPr>
        <w:tabs>
          <w:tab w:val="left" w:pos="520"/>
        </w:tabs>
        <w:spacing w:before="123" w:after="0" w:line="240" w:lineRule="auto"/>
        <w:ind w:left="519" w:right="0" w:hanging="202"/>
        <w:jc w:val="left"/>
        <w:rPr>
          <w:sz w:val="20"/>
        </w:rPr>
      </w:pPr>
      <w:r>
        <w:rPr>
          <w:sz w:val="20"/>
        </w:rPr>
        <w:t>List</w:t>
      </w:r>
      <w:r>
        <w:rPr>
          <w:spacing w:val="16"/>
          <w:sz w:val="20"/>
        </w:rPr>
        <w:t xml:space="preserve"> </w:t>
      </w:r>
      <w:r>
        <w:rPr>
          <w:sz w:val="20"/>
        </w:rPr>
        <w:t>the</w:t>
      </w:r>
      <w:r>
        <w:rPr>
          <w:spacing w:val="16"/>
          <w:sz w:val="20"/>
        </w:rPr>
        <w:t xml:space="preserve"> </w:t>
      </w:r>
      <w:r>
        <w:rPr>
          <w:sz w:val="20"/>
        </w:rPr>
        <w:t>objectives</w:t>
      </w:r>
      <w:r>
        <w:rPr>
          <w:spacing w:val="17"/>
          <w:sz w:val="20"/>
        </w:rPr>
        <w:t xml:space="preserve"> </w:t>
      </w:r>
      <w:r>
        <w:rPr>
          <w:sz w:val="20"/>
        </w:rPr>
        <w:t>of</w:t>
      </w:r>
      <w:r>
        <w:rPr>
          <w:spacing w:val="16"/>
          <w:sz w:val="20"/>
        </w:rPr>
        <w:t xml:space="preserve"> </w:t>
      </w:r>
      <w:r>
        <w:rPr>
          <w:sz w:val="20"/>
        </w:rPr>
        <w:t>your</w:t>
      </w:r>
      <w:r>
        <w:rPr>
          <w:spacing w:val="16"/>
          <w:sz w:val="20"/>
        </w:rPr>
        <w:t xml:space="preserve"> </w:t>
      </w:r>
      <w:r>
        <w:rPr>
          <w:sz w:val="20"/>
        </w:rPr>
        <w:t>project</w:t>
      </w:r>
      <w:r>
        <w:rPr>
          <w:spacing w:val="17"/>
          <w:sz w:val="20"/>
        </w:rPr>
        <w:t xml:space="preserve"> </w:t>
      </w:r>
      <w:r>
        <w:rPr>
          <w:sz w:val="20"/>
        </w:rPr>
        <w:t>here.</w:t>
      </w:r>
    </w:p>
    <w:p w14:paraId="7E553F2D">
      <w:pPr>
        <w:pStyle w:val="7"/>
        <w:numPr>
          <w:ilvl w:val="1"/>
          <w:numId w:val="3"/>
        </w:numPr>
        <w:tabs>
          <w:tab w:val="left" w:pos="520"/>
        </w:tabs>
        <w:spacing w:before="9" w:after="0" w:line="240" w:lineRule="auto"/>
        <w:ind w:left="519" w:right="0" w:hanging="202"/>
        <w:jc w:val="left"/>
        <w:rPr>
          <w:sz w:val="20"/>
        </w:rPr>
      </w:pPr>
      <w:r>
        <w:rPr>
          <w:sz w:val="20"/>
        </w:rPr>
        <w:t>Every</w:t>
      </w:r>
      <w:r>
        <w:rPr>
          <w:spacing w:val="-8"/>
          <w:sz w:val="20"/>
        </w:rPr>
        <w:t xml:space="preserve"> </w:t>
      </w:r>
      <w:r>
        <w:rPr>
          <w:sz w:val="20"/>
        </w:rPr>
        <w:t>objective</w:t>
      </w:r>
      <w:r>
        <w:rPr>
          <w:spacing w:val="-7"/>
          <w:sz w:val="20"/>
        </w:rPr>
        <w:t xml:space="preserve"> </w:t>
      </w:r>
      <w:r>
        <w:rPr>
          <w:sz w:val="20"/>
        </w:rPr>
        <w:t>should</w:t>
      </w:r>
      <w:r>
        <w:rPr>
          <w:spacing w:val="-7"/>
          <w:sz w:val="20"/>
        </w:rPr>
        <w:t xml:space="preserve"> </w:t>
      </w:r>
      <w:r>
        <w:rPr>
          <w:sz w:val="20"/>
        </w:rPr>
        <w:t>have</w:t>
      </w:r>
      <w:r>
        <w:rPr>
          <w:spacing w:val="-7"/>
          <w:sz w:val="20"/>
        </w:rPr>
        <w:t xml:space="preserve"> </w:t>
      </w:r>
      <w:r>
        <w:rPr>
          <w:sz w:val="20"/>
        </w:rPr>
        <w:t>a</w:t>
      </w:r>
      <w:r>
        <w:rPr>
          <w:spacing w:val="-7"/>
          <w:sz w:val="20"/>
        </w:rPr>
        <w:t xml:space="preserve"> </w:t>
      </w:r>
      <w:r>
        <w:rPr>
          <w:sz w:val="20"/>
        </w:rPr>
        <w:t>title</w:t>
      </w:r>
      <w:r>
        <w:rPr>
          <w:spacing w:val="-8"/>
          <w:sz w:val="20"/>
        </w:rPr>
        <w:t xml:space="preserve"> </w:t>
      </w:r>
      <w:r>
        <w:rPr>
          <w:sz w:val="20"/>
        </w:rPr>
        <w:t>and</w:t>
      </w:r>
      <w:r>
        <w:rPr>
          <w:spacing w:val="-7"/>
          <w:sz w:val="20"/>
        </w:rPr>
        <w:t xml:space="preserve"> </w:t>
      </w:r>
      <w:r>
        <w:rPr>
          <w:sz w:val="20"/>
        </w:rPr>
        <w:t>a</w:t>
      </w:r>
      <w:r>
        <w:rPr>
          <w:spacing w:val="-7"/>
          <w:sz w:val="20"/>
        </w:rPr>
        <w:t xml:space="preserve"> </w:t>
      </w:r>
      <w:r>
        <w:rPr>
          <w:sz w:val="20"/>
        </w:rPr>
        <w:t>short</w:t>
      </w:r>
      <w:r>
        <w:rPr>
          <w:spacing w:val="-7"/>
          <w:sz w:val="20"/>
        </w:rPr>
        <w:t xml:space="preserve"> </w:t>
      </w:r>
      <w:r>
        <w:rPr>
          <w:sz w:val="20"/>
        </w:rPr>
        <w:t>description.</w:t>
      </w:r>
    </w:p>
    <w:p w14:paraId="662500DE">
      <w:pPr>
        <w:pStyle w:val="4"/>
        <w:spacing w:before="3"/>
        <w:rPr>
          <w:sz w:val="43"/>
        </w:rPr>
      </w:pPr>
    </w:p>
    <w:p w14:paraId="6FD9FAD0">
      <w:pPr>
        <w:pStyle w:val="7"/>
        <w:numPr>
          <w:ilvl w:val="0"/>
          <w:numId w:val="3"/>
        </w:numPr>
        <w:tabs>
          <w:tab w:val="left" w:pos="402"/>
        </w:tabs>
        <w:spacing w:before="0" w:after="0" w:line="240" w:lineRule="auto"/>
        <w:ind w:left="401" w:right="0" w:hanging="283"/>
        <w:jc w:val="left"/>
        <w:rPr>
          <w:i/>
          <w:sz w:val="20"/>
        </w:rPr>
      </w:pPr>
      <w:bookmarkStart w:id="10" w:name="Assumptions"/>
      <w:bookmarkEnd w:id="10"/>
      <w:bookmarkStart w:id="11" w:name="Assumptions"/>
      <w:bookmarkEnd w:id="11"/>
      <w:r>
        <w:rPr>
          <w:i/>
          <w:sz w:val="20"/>
        </w:rPr>
        <w:t>Assumptions</w:t>
      </w:r>
    </w:p>
    <w:p w14:paraId="3F047419">
      <w:pPr>
        <w:pStyle w:val="7"/>
        <w:numPr>
          <w:ilvl w:val="1"/>
          <w:numId w:val="3"/>
        </w:numPr>
        <w:tabs>
          <w:tab w:val="left" w:pos="520"/>
        </w:tabs>
        <w:spacing w:before="123" w:after="0" w:line="249" w:lineRule="auto"/>
        <w:ind w:left="519" w:right="117" w:hanging="202"/>
        <w:jc w:val="both"/>
        <w:rPr>
          <w:sz w:val="20"/>
        </w:rPr>
      </w:pPr>
      <w:r>
        <w:rPr>
          <w:sz w:val="20"/>
        </w:rPr>
        <w:t>List</w:t>
      </w:r>
      <w:r>
        <w:rPr>
          <w:spacing w:val="30"/>
          <w:sz w:val="20"/>
        </w:rPr>
        <w:t xml:space="preserve"> </w:t>
      </w:r>
      <w:r>
        <w:rPr>
          <w:sz w:val="20"/>
        </w:rPr>
        <w:t>the</w:t>
      </w:r>
      <w:r>
        <w:rPr>
          <w:spacing w:val="30"/>
          <w:sz w:val="20"/>
        </w:rPr>
        <w:t xml:space="preserve"> </w:t>
      </w:r>
      <w:r>
        <w:rPr>
          <w:sz w:val="20"/>
        </w:rPr>
        <w:t>assumptions</w:t>
      </w:r>
      <w:r>
        <w:rPr>
          <w:spacing w:val="30"/>
          <w:sz w:val="20"/>
        </w:rPr>
        <w:t xml:space="preserve"> </w:t>
      </w:r>
      <w:r>
        <w:rPr>
          <w:sz w:val="20"/>
        </w:rPr>
        <w:t>that</w:t>
      </w:r>
      <w:r>
        <w:rPr>
          <w:spacing w:val="30"/>
          <w:sz w:val="20"/>
        </w:rPr>
        <w:t xml:space="preserve"> </w:t>
      </w:r>
      <w:r>
        <w:rPr>
          <w:sz w:val="20"/>
        </w:rPr>
        <w:t>you</w:t>
      </w:r>
      <w:r>
        <w:rPr>
          <w:spacing w:val="30"/>
          <w:sz w:val="20"/>
        </w:rPr>
        <w:t xml:space="preserve"> </w:t>
      </w:r>
      <w:r>
        <w:rPr>
          <w:sz w:val="20"/>
        </w:rPr>
        <w:t>have</w:t>
      </w:r>
      <w:r>
        <w:rPr>
          <w:spacing w:val="30"/>
          <w:sz w:val="20"/>
        </w:rPr>
        <w:t xml:space="preserve"> </w:t>
      </w:r>
      <w:r>
        <w:rPr>
          <w:sz w:val="20"/>
        </w:rPr>
        <w:t>made</w:t>
      </w:r>
      <w:r>
        <w:rPr>
          <w:spacing w:val="30"/>
          <w:sz w:val="20"/>
        </w:rPr>
        <w:t xml:space="preserve"> </w:t>
      </w:r>
      <w:r>
        <w:rPr>
          <w:sz w:val="20"/>
        </w:rPr>
        <w:t>to</w:t>
      </w:r>
      <w:r>
        <w:rPr>
          <w:spacing w:val="30"/>
          <w:sz w:val="20"/>
        </w:rPr>
        <w:t xml:space="preserve"> </w:t>
      </w:r>
      <w:r>
        <w:rPr>
          <w:sz w:val="20"/>
        </w:rPr>
        <w:t>implement</w:t>
      </w:r>
      <w:r>
        <w:rPr>
          <w:spacing w:val="-48"/>
          <w:sz w:val="20"/>
        </w:rPr>
        <w:t xml:space="preserve"> </w:t>
      </w:r>
      <w:r>
        <w:rPr>
          <w:sz w:val="20"/>
        </w:rPr>
        <w:t>the</w:t>
      </w:r>
      <w:r>
        <w:rPr>
          <w:spacing w:val="18"/>
          <w:sz w:val="20"/>
        </w:rPr>
        <w:t xml:space="preserve"> </w:t>
      </w:r>
      <w:r>
        <w:rPr>
          <w:sz w:val="20"/>
        </w:rPr>
        <w:t>project.</w:t>
      </w:r>
    </w:p>
    <w:p w14:paraId="290FB669">
      <w:pPr>
        <w:pStyle w:val="4"/>
        <w:rPr>
          <w:sz w:val="24"/>
        </w:rPr>
      </w:pPr>
    </w:p>
    <w:p w14:paraId="60B58E08">
      <w:pPr>
        <w:pStyle w:val="7"/>
        <w:numPr>
          <w:ilvl w:val="0"/>
          <w:numId w:val="3"/>
        </w:numPr>
        <w:tabs>
          <w:tab w:val="left" w:pos="413"/>
        </w:tabs>
        <w:spacing w:before="212" w:after="0" w:line="240" w:lineRule="auto"/>
        <w:ind w:left="412" w:right="0" w:hanging="294"/>
        <w:jc w:val="left"/>
        <w:rPr>
          <w:i/>
          <w:sz w:val="20"/>
        </w:rPr>
      </w:pPr>
      <w:bookmarkStart w:id="12" w:name="Background"/>
      <w:bookmarkEnd w:id="12"/>
      <w:bookmarkStart w:id="13" w:name="Background"/>
      <w:bookmarkEnd w:id="13"/>
      <w:r>
        <w:rPr>
          <w:i/>
          <w:sz w:val="20"/>
        </w:rPr>
        <w:t>Background</w:t>
      </w:r>
    </w:p>
    <w:p w14:paraId="756DB77F">
      <w:pPr>
        <w:pStyle w:val="7"/>
        <w:numPr>
          <w:ilvl w:val="1"/>
          <w:numId w:val="3"/>
        </w:numPr>
        <w:tabs>
          <w:tab w:val="left" w:pos="520"/>
        </w:tabs>
        <w:spacing w:before="123" w:after="0" w:line="249" w:lineRule="auto"/>
        <w:ind w:left="519" w:right="117" w:hanging="202"/>
        <w:jc w:val="both"/>
        <w:rPr>
          <w:sz w:val="20"/>
        </w:rPr>
      </w:pPr>
      <w:r>
        <w:rPr>
          <w:sz w:val="20"/>
        </w:rPr>
        <w:t>Describe</w:t>
      </w:r>
      <w:r>
        <w:rPr>
          <w:spacing w:val="1"/>
          <w:sz w:val="20"/>
        </w:rPr>
        <w:t xml:space="preserve"> </w:t>
      </w:r>
      <w:r>
        <w:rPr>
          <w:sz w:val="20"/>
        </w:rPr>
        <w:t>the</w:t>
      </w:r>
      <w:r>
        <w:rPr>
          <w:spacing w:val="1"/>
          <w:sz w:val="20"/>
        </w:rPr>
        <w:t xml:space="preserve"> </w:t>
      </w:r>
      <w:r>
        <w:rPr>
          <w:sz w:val="20"/>
        </w:rPr>
        <w:t>background/fundamentals</w:t>
      </w:r>
      <w:r>
        <w:rPr>
          <w:spacing w:val="1"/>
          <w:sz w:val="20"/>
        </w:rPr>
        <w:t xml:space="preserve"> </w:t>
      </w:r>
      <w:r>
        <w:rPr>
          <w:sz w:val="20"/>
        </w:rPr>
        <w:t>of your</w:t>
      </w:r>
      <w:r>
        <w:rPr>
          <w:spacing w:val="1"/>
          <w:sz w:val="20"/>
        </w:rPr>
        <w:t xml:space="preserve"> </w:t>
      </w:r>
      <w:r>
        <w:rPr>
          <w:sz w:val="20"/>
        </w:rPr>
        <w:t>project</w:t>
      </w:r>
      <w:r>
        <w:rPr>
          <w:spacing w:val="1"/>
          <w:sz w:val="20"/>
        </w:rPr>
        <w:t xml:space="preserve"> </w:t>
      </w:r>
      <w:r>
        <w:rPr>
          <w:sz w:val="20"/>
        </w:rPr>
        <w:t>domain here. It can include basic definitions, equations,</w:t>
      </w:r>
      <w:r>
        <w:rPr>
          <w:spacing w:val="1"/>
          <w:sz w:val="20"/>
        </w:rPr>
        <w:t xml:space="preserve"> </w:t>
      </w:r>
      <w:r>
        <w:rPr>
          <w:sz w:val="20"/>
        </w:rPr>
        <w:t>concepts,</w:t>
      </w:r>
      <w:r>
        <w:rPr>
          <w:spacing w:val="18"/>
          <w:sz w:val="20"/>
        </w:rPr>
        <w:t xml:space="preserve"> </w:t>
      </w:r>
      <w:r>
        <w:rPr>
          <w:i/>
          <w:sz w:val="20"/>
        </w:rPr>
        <w:t>etc</w:t>
      </w:r>
      <w:r>
        <w:rPr>
          <w:sz w:val="20"/>
        </w:rPr>
        <w:t>.</w:t>
      </w:r>
    </w:p>
    <w:p w14:paraId="0A43D27F">
      <w:pPr>
        <w:pStyle w:val="4"/>
        <w:rPr>
          <w:sz w:val="24"/>
        </w:rPr>
      </w:pPr>
    </w:p>
    <w:p w14:paraId="7BDB3DCE">
      <w:pPr>
        <w:pStyle w:val="7"/>
        <w:numPr>
          <w:ilvl w:val="0"/>
          <w:numId w:val="1"/>
        </w:numPr>
        <w:tabs>
          <w:tab w:val="left" w:pos="1399"/>
        </w:tabs>
        <w:spacing w:before="167" w:after="0" w:line="240" w:lineRule="auto"/>
        <w:ind w:left="1398" w:right="0" w:hanging="365"/>
        <w:jc w:val="left"/>
        <w:rPr>
          <w:sz w:val="16"/>
        </w:rPr>
      </w:pPr>
      <w:bookmarkStart w:id="14" w:name="System Model/Architecture"/>
      <w:bookmarkEnd w:id="14"/>
      <w:bookmarkStart w:id="15" w:name="System Model/Architecture"/>
      <w:bookmarkEnd w:id="15"/>
      <w:r>
        <w:rPr>
          <w:sz w:val="20"/>
        </w:rPr>
        <w:t>S</w:t>
      </w:r>
      <w:r>
        <w:rPr>
          <w:sz w:val="16"/>
        </w:rPr>
        <w:t xml:space="preserve">YSTEM     </w:t>
      </w:r>
      <w:r>
        <w:rPr>
          <w:spacing w:val="7"/>
          <w:sz w:val="16"/>
        </w:rPr>
        <w:t xml:space="preserve"> </w:t>
      </w:r>
      <w:r>
        <w:rPr>
          <w:sz w:val="20"/>
        </w:rPr>
        <w:t>M</w:t>
      </w:r>
      <w:r>
        <w:rPr>
          <w:sz w:val="16"/>
        </w:rPr>
        <w:t>ODEL</w:t>
      </w:r>
      <w:r>
        <w:rPr>
          <w:sz w:val="20"/>
        </w:rPr>
        <w:t>/A</w:t>
      </w:r>
      <w:r>
        <w:rPr>
          <w:sz w:val="16"/>
        </w:rPr>
        <w:t>RCHITECTURE</w:t>
      </w:r>
    </w:p>
    <w:p w14:paraId="5A4A9006">
      <w:pPr>
        <w:pStyle w:val="7"/>
        <w:numPr>
          <w:ilvl w:val="1"/>
          <w:numId w:val="3"/>
        </w:numPr>
        <w:tabs>
          <w:tab w:val="left" w:pos="520"/>
        </w:tabs>
        <w:spacing w:before="195" w:after="0" w:line="240" w:lineRule="auto"/>
        <w:ind w:left="519" w:right="0" w:hanging="202"/>
        <w:jc w:val="left"/>
        <w:rPr>
          <w:sz w:val="20"/>
        </w:rPr>
      </w:pPr>
      <w:r>
        <w:rPr>
          <w:sz w:val="20"/>
        </w:rPr>
        <w:t>Explain</w:t>
      </w:r>
      <w:r>
        <w:rPr>
          <w:spacing w:val="16"/>
          <w:sz w:val="20"/>
        </w:rPr>
        <w:t xml:space="preserve"> </w:t>
      </w:r>
      <w:r>
        <w:rPr>
          <w:sz w:val="20"/>
        </w:rPr>
        <w:t>your</w:t>
      </w:r>
      <w:r>
        <w:rPr>
          <w:spacing w:val="17"/>
          <w:sz w:val="20"/>
        </w:rPr>
        <w:t xml:space="preserve"> </w:t>
      </w:r>
      <w:r>
        <w:rPr>
          <w:sz w:val="20"/>
        </w:rPr>
        <w:t>proposed</w:t>
      </w:r>
      <w:r>
        <w:rPr>
          <w:spacing w:val="17"/>
          <w:sz w:val="20"/>
        </w:rPr>
        <w:t xml:space="preserve"> </w:t>
      </w:r>
      <w:r>
        <w:rPr>
          <w:sz w:val="20"/>
        </w:rPr>
        <w:t>system</w:t>
      </w:r>
      <w:r>
        <w:rPr>
          <w:spacing w:val="16"/>
          <w:sz w:val="20"/>
        </w:rPr>
        <w:t xml:space="preserve"> </w:t>
      </w:r>
      <w:r>
        <w:rPr>
          <w:sz w:val="20"/>
        </w:rPr>
        <w:t>model</w:t>
      </w:r>
      <w:r>
        <w:rPr>
          <w:spacing w:val="17"/>
          <w:sz w:val="20"/>
        </w:rPr>
        <w:t xml:space="preserve"> </w:t>
      </w:r>
      <w:r>
        <w:rPr>
          <w:sz w:val="20"/>
        </w:rPr>
        <w:t>here.</w:t>
      </w:r>
    </w:p>
    <w:p w14:paraId="4A02C64B">
      <w:pPr>
        <w:pStyle w:val="7"/>
        <w:numPr>
          <w:ilvl w:val="1"/>
          <w:numId w:val="3"/>
        </w:numPr>
        <w:tabs>
          <w:tab w:val="left" w:pos="520"/>
        </w:tabs>
        <w:spacing w:before="9" w:after="0" w:line="240" w:lineRule="auto"/>
        <w:ind w:left="519" w:right="0" w:hanging="202"/>
        <w:jc w:val="left"/>
        <w:rPr>
          <w:sz w:val="20"/>
        </w:rPr>
      </w:pPr>
      <w:r>
        <w:rPr>
          <w:sz w:val="20"/>
        </w:rPr>
        <w:t>You</w:t>
      </w:r>
      <w:r>
        <w:rPr>
          <w:spacing w:val="12"/>
          <w:sz w:val="20"/>
        </w:rPr>
        <w:t xml:space="preserve"> </w:t>
      </w:r>
      <w:r>
        <w:rPr>
          <w:sz w:val="20"/>
        </w:rPr>
        <w:t>can</w:t>
      </w:r>
      <w:r>
        <w:rPr>
          <w:spacing w:val="12"/>
          <w:sz w:val="20"/>
        </w:rPr>
        <w:t xml:space="preserve"> </w:t>
      </w:r>
      <w:r>
        <w:rPr>
          <w:sz w:val="20"/>
        </w:rPr>
        <w:t>have</w:t>
      </w:r>
      <w:r>
        <w:rPr>
          <w:spacing w:val="12"/>
          <w:sz w:val="20"/>
        </w:rPr>
        <w:t xml:space="preserve"> </w:t>
      </w:r>
      <w:r>
        <w:rPr>
          <w:sz w:val="20"/>
        </w:rPr>
        <w:t>subsections</w:t>
      </w:r>
      <w:r>
        <w:rPr>
          <w:spacing w:val="12"/>
          <w:sz w:val="20"/>
        </w:rPr>
        <w:t xml:space="preserve"> </w:t>
      </w:r>
      <w:r>
        <w:rPr>
          <w:sz w:val="20"/>
        </w:rPr>
        <w:t>for</w:t>
      </w:r>
      <w:r>
        <w:rPr>
          <w:spacing w:val="13"/>
          <w:sz w:val="20"/>
        </w:rPr>
        <w:t xml:space="preserve"> </w:t>
      </w:r>
      <w:r>
        <w:rPr>
          <w:sz w:val="20"/>
        </w:rPr>
        <w:t>each</w:t>
      </w:r>
      <w:r>
        <w:rPr>
          <w:spacing w:val="12"/>
          <w:sz w:val="20"/>
        </w:rPr>
        <w:t xml:space="preserve"> </w:t>
      </w:r>
      <w:r>
        <w:rPr>
          <w:sz w:val="20"/>
        </w:rPr>
        <w:t>module.</w:t>
      </w:r>
    </w:p>
    <w:p w14:paraId="5BF04AB4">
      <w:pPr>
        <w:pStyle w:val="7"/>
        <w:numPr>
          <w:ilvl w:val="1"/>
          <w:numId w:val="3"/>
        </w:numPr>
        <w:tabs>
          <w:tab w:val="left" w:pos="520"/>
        </w:tabs>
        <w:spacing w:before="10" w:after="0" w:line="240" w:lineRule="auto"/>
        <w:ind w:left="519" w:right="0" w:hanging="202"/>
        <w:jc w:val="left"/>
        <w:rPr>
          <w:sz w:val="20"/>
        </w:rPr>
      </w:pPr>
      <w:r>
        <w:rPr>
          <w:sz w:val="20"/>
        </w:rPr>
        <w:t>Draw</w:t>
      </w:r>
      <w:r>
        <w:rPr>
          <w:spacing w:val="16"/>
          <w:sz w:val="20"/>
        </w:rPr>
        <w:t xml:space="preserve"> </w:t>
      </w:r>
      <w:r>
        <w:rPr>
          <w:sz w:val="20"/>
        </w:rPr>
        <w:t>and</w:t>
      </w:r>
      <w:r>
        <w:rPr>
          <w:spacing w:val="17"/>
          <w:sz w:val="20"/>
        </w:rPr>
        <w:t xml:space="preserve"> </w:t>
      </w:r>
      <w:r>
        <w:rPr>
          <w:sz w:val="20"/>
        </w:rPr>
        <w:t>describe</w:t>
      </w:r>
      <w:r>
        <w:rPr>
          <w:spacing w:val="17"/>
          <w:sz w:val="20"/>
        </w:rPr>
        <w:t xml:space="preserve"> </w:t>
      </w:r>
      <w:r>
        <w:rPr>
          <w:sz w:val="20"/>
        </w:rPr>
        <w:t>the</w:t>
      </w:r>
      <w:r>
        <w:rPr>
          <w:spacing w:val="17"/>
          <w:sz w:val="20"/>
        </w:rPr>
        <w:t xml:space="preserve"> </w:t>
      </w:r>
      <w:r>
        <w:rPr>
          <w:sz w:val="20"/>
        </w:rPr>
        <w:t>system</w:t>
      </w:r>
      <w:r>
        <w:rPr>
          <w:spacing w:val="17"/>
          <w:sz w:val="20"/>
        </w:rPr>
        <w:t xml:space="preserve"> </w:t>
      </w:r>
      <w:r>
        <w:rPr>
          <w:sz w:val="20"/>
        </w:rPr>
        <w:t>using</w:t>
      </w:r>
      <w:r>
        <w:rPr>
          <w:spacing w:val="17"/>
          <w:sz w:val="20"/>
        </w:rPr>
        <w:t xml:space="preserve"> </w:t>
      </w:r>
      <w:r>
        <w:rPr>
          <w:sz w:val="20"/>
        </w:rPr>
        <w:t>UML</w:t>
      </w:r>
      <w:r>
        <w:rPr>
          <w:spacing w:val="16"/>
          <w:sz w:val="20"/>
        </w:rPr>
        <w:t xml:space="preserve"> </w:t>
      </w:r>
      <w:r>
        <w:rPr>
          <w:sz w:val="20"/>
        </w:rPr>
        <w:t>notations.</w:t>
      </w:r>
    </w:p>
    <w:p w14:paraId="37CC68CD">
      <w:pPr>
        <w:pStyle w:val="7"/>
        <w:numPr>
          <w:ilvl w:val="1"/>
          <w:numId w:val="3"/>
        </w:numPr>
        <w:tabs>
          <w:tab w:val="left" w:pos="520"/>
        </w:tabs>
        <w:spacing w:before="9" w:after="0" w:line="249" w:lineRule="auto"/>
        <w:ind w:left="519" w:right="117" w:hanging="202"/>
        <w:jc w:val="both"/>
        <w:rPr>
          <w:sz w:val="20"/>
        </w:rPr>
      </w:pPr>
      <w:r>
        <w:rPr>
          <w:sz w:val="20"/>
        </w:rPr>
        <w:t>Use tools like StarUML, Diagrams.net, PlantUML, Pa-</w:t>
      </w:r>
      <w:r>
        <w:rPr>
          <w:spacing w:val="1"/>
          <w:sz w:val="20"/>
        </w:rPr>
        <w:t xml:space="preserve"> </w:t>
      </w:r>
      <w:r>
        <w:rPr>
          <w:sz w:val="20"/>
        </w:rPr>
        <w:t>pyrus,</w:t>
      </w:r>
      <w:r>
        <w:rPr>
          <w:spacing w:val="18"/>
          <w:sz w:val="20"/>
        </w:rPr>
        <w:t xml:space="preserve"> </w:t>
      </w:r>
      <w:r>
        <w:rPr>
          <w:i/>
          <w:sz w:val="20"/>
        </w:rPr>
        <w:t>etc</w:t>
      </w:r>
      <w:r>
        <w:rPr>
          <w:sz w:val="20"/>
        </w:rPr>
        <w:t>.</w:t>
      </w:r>
    </w:p>
    <w:p w14:paraId="20F03AFD">
      <w:pPr>
        <w:pStyle w:val="7"/>
        <w:numPr>
          <w:ilvl w:val="1"/>
          <w:numId w:val="3"/>
        </w:numPr>
        <w:tabs>
          <w:tab w:val="left" w:pos="520"/>
        </w:tabs>
        <w:spacing w:before="0" w:after="0" w:line="249" w:lineRule="auto"/>
        <w:ind w:left="519" w:right="117" w:hanging="202"/>
        <w:jc w:val="both"/>
        <w:rPr>
          <w:sz w:val="20"/>
        </w:rPr>
      </w:pPr>
      <w:r>
        <w:rPr>
          <w:sz w:val="20"/>
        </w:rPr>
        <w:t>Make</w:t>
      </w:r>
      <w:r>
        <w:rPr>
          <w:spacing w:val="47"/>
          <w:sz w:val="20"/>
        </w:rPr>
        <w:t xml:space="preserve"> </w:t>
      </w:r>
      <w:r>
        <w:rPr>
          <w:sz w:val="20"/>
        </w:rPr>
        <w:t>use</w:t>
      </w:r>
      <w:r>
        <w:rPr>
          <w:spacing w:val="47"/>
          <w:sz w:val="20"/>
        </w:rPr>
        <w:t xml:space="preserve"> </w:t>
      </w:r>
      <w:r>
        <w:rPr>
          <w:sz w:val="20"/>
        </w:rPr>
        <w:t>of</w:t>
      </w:r>
      <w:r>
        <w:rPr>
          <w:spacing w:val="48"/>
          <w:sz w:val="20"/>
        </w:rPr>
        <w:t xml:space="preserve"> </w:t>
      </w:r>
      <w:r>
        <w:rPr>
          <w:sz w:val="20"/>
        </w:rPr>
        <w:t>flowcharts</w:t>
      </w:r>
      <w:r>
        <w:rPr>
          <w:spacing w:val="47"/>
          <w:sz w:val="20"/>
        </w:rPr>
        <w:t xml:space="preserve"> </w:t>
      </w:r>
      <w:r>
        <w:rPr>
          <w:sz w:val="20"/>
        </w:rPr>
        <w:t>or</w:t>
      </w:r>
      <w:r>
        <w:rPr>
          <w:spacing w:val="47"/>
          <w:sz w:val="20"/>
        </w:rPr>
        <w:t xml:space="preserve"> </w:t>
      </w:r>
      <w:r>
        <w:rPr>
          <w:sz w:val="20"/>
        </w:rPr>
        <w:t>algorithm</w:t>
      </w:r>
      <w:r>
        <w:rPr>
          <w:spacing w:val="47"/>
          <w:sz w:val="20"/>
        </w:rPr>
        <w:t xml:space="preserve"> </w:t>
      </w:r>
      <w:r>
        <w:rPr>
          <w:sz w:val="20"/>
        </w:rPr>
        <w:t>(sample</w:t>
      </w:r>
      <w:r>
        <w:rPr>
          <w:spacing w:val="47"/>
          <w:sz w:val="20"/>
        </w:rPr>
        <w:t xml:space="preserve"> </w:t>
      </w:r>
      <w:r>
        <w:rPr>
          <w:sz w:val="20"/>
        </w:rPr>
        <w:t>algo.</w:t>
      </w:r>
      <w:r>
        <w:rPr>
          <w:spacing w:val="47"/>
          <w:sz w:val="20"/>
        </w:rPr>
        <w:t xml:space="preserve"> </w:t>
      </w:r>
      <w:r>
        <w:rPr>
          <w:sz w:val="20"/>
        </w:rPr>
        <w:t>is</w:t>
      </w:r>
      <w:r>
        <w:rPr>
          <w:spacing w:val="-48"/>
          <w:sz w:val="20"/>
        </w:rPr>
        <w:t xml:space="preserve"> </w:t>
      </w:r>
      <w:r>
        <w:rPr>
          <w:sz w:val="20"/>
        </w:rPr>
        <w:t>given</w:t>
      </w:r>
      <w:r>
        <w:rPr>
          <w:spacing w:val="1"/>
          <w:sz w:val="20"/>
        </w:rPr>
        <w:t xml:space="preserve"> </w:t>
      </w:r>
      <w:r>
        <w:rPr>
          <w:sz w:val="20"/>
        </w:rPr>
        <w:t>in</w:t>
      </w:r>
      <w:r>
        <w:rPr>
          <w:spacing w:val="1"/>
          <w:sz w:val="20"/>
        </w:rPr>
        <w:t xml:space="preserve"> </w:t>
      </w:r>
      <w:r>
        <w:rPr>
          <w:sz w:val="20"/>
        </w:rPr>
        <w:t>Algorithm</w:t>
      </w:r>
      <w:r>
        <w:rPr>
          <w:spacing w:val="1"/>
          <w:sz w:val="20"/>
        </w:rPr>
        <w:t xml:space="preserve"> </w:t>
      </w:r>
      <w:r>
        <w:fldChar w:fldCharType="begin"/>
      </w:r>
      <w:r>
        <w:instrText xml:space="preserve"> HYPERLINK \l "_bookmark1" </w:instrText>
      </w:r>
      <w:r>
        <w:fldChar w:fldCharType="separate"/>
      </w:r>
      <w:r>
        <w:rPr>
          <w:sz w:val="20"/>
        </w:rPr>
        <w:t>1)</w:t>
      </w:r>
      <w:r>
        <w:rPr>
          <w:sz w:val="20"/>
        </w:rPr>
        <w:fldChar w:fldCharType="end"/>
      </w:r>
      <w:r>
        <w:rPr>
          <w:spacing w:val="1"/>
          <w:sz w:val="20"/>
        </w:rPr>
        <w:t xml:space="preserve"> </w:t>
      </w:r>
      <w:r>
        <w:rPr>
          <w:sz w:val="20"/>
        </w:rPr>
        <w:t>to</w:t>
      </w:r>
      <w:r>
        <w:rPr>
          <w:spacing w:val="1"/>
          <w:sz w:val="20"/>
        </w:rPr>
        <w:t xml:space="preserve"> </w:t>
      </w:r>
      <w:r>
        <w:rPr>
          <w:sz w:val="20"/>
        </w:rPr>
        <w:t>describe</w:t>
      </w:r>
      <w:r>
        <w:rPr>
          <w:spacing w:val="1"/>
          <w:sz w:val="20"/>
        </w:rPr>
        <w:t xml:space="preserve"> </w:t>
      </w:r>
      <w:r>
        <w:rPr>
          <w:sz w:val="20"/>
        </w:rPr>
        <w:t>the</w:t>
      </w:r>
      <w:r>
        <w:rPr>
          <w:spacing w:val="1"/>
          <w:sz w:val="20"/>
        </w:rPr>
        <w:t xml:space="preserve"> </w:t>
      </w:r>
      <w:r>
        <w:rPr>
          <w:sz w:val="20"/>
        </w:rPr>
        <w:t>flow</w:t>
      </w:r>
      <w:r>
        <w:rPr>
          <w:spacing w:val="1"/>
          <w:sz w:val="20"/>
        </w:rPr>
        <w:t xml:space="preserve"> </w:t>
      </w:r>
      <w:r>
        <w:rPr>
          <w:sz w:val="20"/>
        </w:rPr>
        <w:t>of</w:t>
      </w:r>
      <w:r>
        <w:rPr>
          <w:spacing w:val="1"/>
          <w:sz w:val="20"/>
        </w:rPr>
        <w:t xml:space="preserve"> </w:t>
      </w:r>
      <w:r>
        <w:rPr>
          <w:sz w:val="20"/>
        </w:rPr>
        <w:t>your</w:t>
      </w:r>
      <w:r>
        <w:rPr>
          <w:spacing w:val="1"/>
          <w:sz w:val="20"/>
        </w:rPr>
        <w:t xml:space="preserve"> </w:t>
      </w:r>
      <w:r>
        <w:rPr>
          <w:sz w:val="20"/>
        </w:rPr>
        <w:t>solution.</w:t>
      </w:r>
    </w:p>
    <w:p w14:paraId="2E7FA6B5">
      <w:pPr>
        <w:pStyle w:val="7"/>
        <w:numPr>
          <w:ilvl w:val="1"/>
          <w:numId w:val="3"/>
        </w:numPr>
        <w:tabs>
          <w:tab w:val="left" w:pos="520"/>
        </w:tabs>
        <w:spacing w:before="0" w:after="0" w:line="249" w:lineRule="auto"/>
        <w:ind w:left="519" w:right="117" w:hanging="202"/>
        <w:jc w:val="both"/>
        <w:rPr>
          <w:sz w:val="20"/>
        </w:rPr>
      </w:pPr>
      <w:r>
        <w:rPr>
          <w:sz w:val="20"/>
        </w:rPr>
        <w:t>Make judicial use of the different software engineering</w:t>
      </w:r>
      <w:r>
        <w:rPr>
          <w:spacing w:val="1"/>
          <w:sz w:val="20"/>
        </w:rPr>
        <w:t xml:space="preserve"> </w:t>
      </w:r>
      <w:r>
        <w:rPr>
          <w:sz w:val="20"/>
        </w:rPr>
        <w:t>design</w:t>
      </w:r>
      <w:r>
        <w:rPr>
          <w:spacing w:val="18"/>
          <w:sz w:val="20"/>
        </w:rPr>
        <w:t xml:space="preserve"> </w:t>
      </w:r>
      <w:r>
        <w:rPr>
          <w:sz w:val="20"/>
        </w:rPr>
        <w:t>approaches.</w:t>
      </w:r>
    </w:p>
    <w:p w14:paraId="7229195F">
      <w:pPr>
        <w:spacing w:after="0" w:line="249" w:lineRule="auto"/>
        <w:jc w:val="both"/>
        <w:rPr>
          <w:sz w:val="20"/>
        </w:rPr>
        <w:sectPr>
          <w:type w:val="continuous"/>
          <w:pgSz w:w="12240" w:h="15840"/>
          <w:pgMar w:top="1000" w:right="860" w:bottom="280" w:left="860" w:header="720" w:footer="720" w:gutter="0"/>
          <w:cols w:equalWidth="0" w:num="2">
            <w:col w:w="5181" w:space="79"/>
            <w:col w:w="5260"/>
          </w:cols>
        </w:sectPr>
      </w:pPr>
    </w:p>
    <w:p w14:paraId="7A542918">
      <w:pPr>
        <w:spacing w:before="136" w:line="182" w:lineRule="exact"/>
        <w:ind w:left="574" w:right="836" w:firstLine="0"/>
        <w:jc w:val="center"/>
        <w:rPr>
          <w:sz w:val="16"/>
        </w:rPr>
      </w:pPr>
      <w:bookmarkStart w:id="16" w:name="_bookmark0"/>
      <w:bookmarkEnd w:id="16"/>
      <w:r>
        <w:rPr>
          <w:sz w:val="16"/>
        </w:rPr>
        <w:t>TABLE</w:t>
      </w:r>
      <w:r>
        <w:rPr>
          <w:spacing w:val="-3"/>
          <w:sz w:val="16"/>
        </w:rPr>
        <w:t xml:space="preserve"> </w:t>
      </w:r>
      <w:r>
        <w:rPr>
          <w:sz w:val="16"/>
        </w:rPr>
        <w:t>I</w:t>
      </w:r>
    </w:p>
    <w:p w14:paraId="1E8B69E8">
      <w:pPr>
        <w:tabs>
          <w:tab w:val="left" w:leader="dot" w:pos="4330"/>
        </w:tabs>
        <w:spacing w:before="0" w:line="182" w:lineRule="exact"/>
        <w:ind w:left="0" w:right="260" w:firstLine="0"/>
        <w:jc w:val="center"/>
        <w:rPr>
          <w:sz w:val="16"/>
        </w:rPr>
      </w:pPr>
      <w:r>
        <w:rPr>
          <w:w w:val="105"/>
          <w:sz w:val="16"/>
        </w:rPr>
        <w:t>E</w:t>
      </w:r>
      <w:r>
        <w:rPr>
          <w:w w:val="105"/>
          <w:sz w:val="12"/>
        </w:rPr>
        <w:t xml:space="preserve">VALUATION </w:t>
      </w:r>
      <w:r>
        <w:rPr>
          <w:spacing w:val="16"/>
          <w:w w:val="105"/>
          <w:sz w:val="12"/>
        </w:rPr>
        <w:t xml:space="preserve"> </w:t>
      </w:r>
      <w:r>
        <w:rPr>
          <w:w w:val="105"/>
          <w:sz w:val="12"/>
        </w:rPr>
        <w:t xml:space="preserve">OF </w:t>
      </w:r>
      <w:r>
        <w:rPr>
          <w:spacing w:val="16"/>
          <w:w w:val="105"/>
          <w:sz w:val="12"/>
        </w:rPr>
        <w:t xml:space="preserve"> </w:t>
      </w:r>
      <w:r>
        <w:rPr>
          <w:w w:val="105"/>
          <w:sz w:val="16"/>
        </w:rPr>
        <w:t>R</w:t>
      </w:r>
      <w:r>
        <w:rPr>
          <w:w w:val="105"/>
          <w:sz w:val="12"/>
        </w:rPr>
        <w:t xml:space="preserve">EVIEWED </w:t>
      </w:r>
      <w:r>
        <w:rPr>
          <w:spacing w:val="17"/>
          <w:w w:val="105"/>
          <w:sz w:val="12"/>
        </w:rPr>
        <w:t xml:space="preserve"> </w:t>
      </w:r>
      <w:r>
        <w:rPr>
          <w:w w:val="105"/>
          <w:sz w:val="16"/>
        </w:rPr>
        <w:t>R</w:t>
      </w:r>
      <w:r>
        <w:rPr>
          <w:w w:val="105"/>
          <w:sz w:val="12"/>
        </w:rPr>
        <w:t xml:space="preserve">ESEARCH </w:t>
      </w:r>
      <w:r>
        <w:rPr>
          <w:spacing w:val="16"/>
          <w:w w:val="105"/>
          <w:sz w:val="12"/>
        </w:rPr>
        <w:t xml:space="preserve"> </w:t>
      </w:r>
      <w:r>
        <w:rPr>
          <w:w w:val="105"/>
          <w:sz w:val="16"/>
        </w:rPr>
        <w:t>P</w:t>
      </w:r>
      <w:r>
        <w:rPr>
          <w:w w:val="105"/>
          <w:sz w:val="12"/>
        </w:rPr>
        <w:t xml:space="preserve">UBLICATIONS </w:t>
      </w:r>
      <w:r>
        <w:rPr>
          <w:spacing w:val="16"/>
          <w:w w:val="105"/>
          <w:sz w:val="12"/>
        </w:rPr>
        <w:t xml:space="preserve"> </w:t>
      </w:r>
      <w:r>
        <w:rPr>
          <w:w w:val="105"/>
          <w:sz w:val="12"/>
        </w:rPr>
        <w:t>FOR</w:t>
      </w:r>
      <w:r>
        <w:rPr>
          <w:w w:val="105"/>
          <w:sz w:val="12"/>
        </w:rPr>
        <w:tab/>
      </w:r>
      <w:r>
        <w:rPr>
          <w:w w:val="105"/>
          <w:sz w:val="16"/>
        </w:rPr>
        <w:t>T</w:t>
      </w:r>
      <w:r>
        <w:rPr>
          <w:w w:val="105"/>
          <w:sz w:val="12"/>
        </w:rPr>
        <w:t>ECHNIQUE</w:t>
      </w:r>
      <w:r>
        <w:rPr>
          <w:w w:val="105"/>
          <w:sz w:val="16"/>
        </w:rPr>
        <w:t>.</w:t>
      </w:r>
    </w:p>
    <w:p w14:paraId="16FCC89B">
      <w:pPr>
        <w:pStyle w:val="4"/>
        <w:spacing w:before="3"/>
        <w:rPr>
          <w:sz w:val="12"/>
        </w:rPr>
      </w:pPr>
      <w:r>
        <w:pict>
          <v:shape id="_x0000_s1026" o:spid="_x0000_s1026" style="position:absolute;left:0pt;margin-left:48.95pt;margin-top:9.25pt;height:0.1pt;width:500.95pt;mso-position-horizontal-relative:page;mso-wrap-distance-bottom:0pt;mso-wrap-distance-top:0pt;z-index:-251651072;mso-width-relative:page;mso-height-relative:page;" filled="f" stroked="t" coordorigin="979,186" coordsize="10019,0" path="m979,186l10998,186e">
            <v:path arrowok="t"/>
            <v:fill on="f" focussize="0,0"/>
            <v:stroke weight="0.498031496062992pt" color="#000000"/>
            <v:imagedata o:title=""/>
            <o:lock v:ext="edit"/>
            <w10:wrap type="topAndBottom"/>
          </v:shape>
        </w:pict>
      </w:r>
    </w:p>
    <w:p w14:paraId="63043F5B">
      <w:pPr>
        <w:tabs>
          <w:tab w:val="left" w:pos="2255"/>
          <w:tab w:val="left" w:pos="3601"/>
          <w:tab w:val="left" w:pos="5320"/>
          <w:tab w:val="left" w:pos="6382"/>
          <w:tab w:val="left" w:pos="7443"/>
          <w:tab w:val="left" w:pos="8505"/>
          <w:tab w:val="right" w:pos="9646"/>
        </w:tabs>
        <w:spacing w:before="106"/>
        <w:ind w:left="706" w:right="0" w:firstLine="0"/>
        <w:jc w:val="left"/>
        <w:rPr>
          <w:b/>
          <w:sz w:val="16"/>
        </w:rPr>
      </w:pPr>
      <w:r>
        <w:rPr>
          <w:b/>
          <w:sz w:val="16"/>
        </w:rPr>
        <w:t>Author</w:t>
      </w:r>
      <w:r>
        <w:rPr>
          <w:b/>
          <w:sz w:val="16"/>
        </w:rPr>
        <w:tab/>
      </w:r>
      <w:r>
        <w:rPr>
          <w:b/>
          <w:sz w:val="16"/>
        </w:rPr>
        <w:t>Year</w:t>
      </w:r>
      <w:r>
        <w:rPr>
          <w:b/>
          <w:sz w:val="16"/>
        </w:rPr>
        <w:tab/>
      </w:r>
      <w:r>
        <w:rPr>
          <w:b/>
          <w:sz w:val="16"/>
        </w:rPr>
        <w:t>Approach</w:t>
      </w:r>
      <w:r>
        <w:rPr>
          <w:b/>
          <w:sz w:val="16"/>
        </w:rPr>
        <w:tab/>
      </w:r>
      <w:r>
        <w:rPr>
          <w:b/>
          <w:sz w:val="16"/>
        </w:rPr>
        <w:t>1</w:t>
      </w:r>
      <w:r>
        <w:rPr>
          <w:b/>
          <w:sz w:val="16"/>
        </w:rPr>
        <w:tab/>
      </w:r>
      <w:r>
        <w:rPr>
          <w:b/>
          <w:sz w:val="16"/>
        </w:rPr>
        <w:t>2</w:t>
      </w:r>
      <w:r>
        <w:rPr>
          <w:b/>
          <w:sz w:val="16"/>
        </w:rPr>
        <w:tab/>
      </w:r>
      <w:r>
        <w:rPr>
          <w:b/>
          <w:sz w:val="16"/>
        </w:rPr>
        <w:t>3</w:t>
      </w:r>
      <w:r>
        <w:rPr>
          <w:b/>
          <w:sz w:val="16"/>
        </w:rPr>
        <w:tab/>
      </w:r>
      <w:r>
        <w:rPr>
          <w:b/>
          <w:sz w:val="16"/>
        </w:rPr>
        <w:t>4</w:t>
      </w:r>
      <w:r>
        <w:rPr>
          <w:b/>
          <w:sz w:val="16"/>
        </w:rPr>
        <w:tab/>
      </w:r>
      <w:r>
        <w:rPr>
          <w:b/>
          <w:sz w:val="16"/>
        </w:rPr>
        <w:t>5</w:t>
      </w:r>
    </w:p>
    <w:p w14:paraId="5E39B184">
      <w:pPr>
        <w:spacing w:before="542"/>
        <w:ind w:left="358" w:right="0" w:firstLine="0"/>
        <w:jc w:val="left"/>
        <w:rPr>
          <w:sz w:val="18"/>
        </w:rPr>
      </w:pPr>
      <w:r>
        <w:pict>
          <v:line id="_x0000_s1027" o:spid="_x0000_s1027" o:spt="20" style="position:absolute;left:0pt;margin-left:48.95pt;margin-top:3.45pt;height:0pt;width:500.9pt;mso-position-horizontal-relative:page;z-index:251659264;mso-width-relative:page;mso-height-relative:page;" stroked="t" coordsize="21600,21600">
            <v:path arrowok="t"/>
            <v:fill focussize="0,0"/>
            <v:stroke weight="0.797007874015748pt" color="#000000"/>
            <v:imagedata o:title=""/>
            <o:lock v:ext="edit"/>
          </v:line>
        </w:pict>
      </w:r>
      <w:r>
        <w:pict>
          <v:line id="_x0000_s1028" o:spid="_x0000_s1028" o:spt="20" style="position:absolute;left:0pt;margin-left:48.95pt;margin-top:25.1pt;height:0pt;width:500.9pt;mso-position-horizontal-relative:page;z-index:251660288;mso-width-relative:page;mso-height-relative:page;" stroked="t" coordsize="21600,21600">
            <v:path arrowok="t"/>
            <v:fill focussize="0,0"/>
            <v:stroke weight="0.797007874015748pt" color="#000000"/>
            <v:imagedata o:title=""/>
            <o:lock v:ext="edit"/>
          </v:line>
        </w:pict>
      </w:r>
      <w:r>
        <w:rPr>
          <w:sz w:val="18"/>
        </w:rPr>
        <w:t>1.</w:t>
      </w:r>
      <w:r>
        <w:rPr>
          <w:spacing w:val="13"/>
          <w:sz w:val="18"/>
        </w:rPr>
        <w:t xml:space="preserve"> </w:t>
      </w:r>
      <w:r>
        <w:rPr>
          <w:sz w:val="18"/>
        </w:rPr>
        <w:t>parameter-1</w:t>
      </w:r>
      <w:r>
        <w:rPr>
          <w:spacing w:val="13"/>
          <w:sz w:val="18"/>
        </w:rPr>
        <w:t xml:space="preserve"> </w:t>
      </w:r>
      <w:r>
        <w:rPr>
          <w:sz w:val="18"/>
        </w:rPr>
        <w:t>2.</w:t>
      </w:r>
      <w:r>
        <w:rPr>
          <w:spacing w:val="13"/>
          <w:sz w:val="18"/>
        </w:rPr>
        <w:t xml:space="preserve"> </w:t>
      </w:r>
      <w:r>
        <w:rPr>
          <w:sz w:val="18"/>
        </w:rPr>
        <w:t>parameter-2</w:t>
      </w:r>
      <w:r>
        <w:rPr>
          <w:spacing w:val="13"/>
          <w:sz w:val="18"/>
        </w:rPr>
        <w:t xml:space="preserve"> </w:t>
      </w:r>
      <w:r>
        <w:rPr>
          <w:sz w:val="18"/>
        </w:rPr>
        <w:t>3.</w:t>
      </w:r>
      <w:r>
        <w:rPr>
          <w:spacing w:val="13"/>
          <w:sz w:val="18"/>
        </w:rPr>
        <w:t xml:space="preserve"> </w:t>
      </w:r>
      <w:r>
        <w:rPr>
          <w:sz w:val="18"/>
        </w:rPr>
        <w:t>parameter-3</w:t>
      </w:r>
      <w:r>
        <w:rPr>
          <w:spacing w:val="14"/>
          <w:sz w:val="18"/>
        </w:rPr>
        <w:t xml:space="preserve"> </w:t>
      </w:r>
      <w:r>
        <w:rPr>
          <w:sz w:val="18"/>
        </w:rPr>
        <w:t>4.</w:t>
      </w:r>
      <w:r>
        <w:rPr>
          <w:spacing w:val="13"/>
          <w:sz w:val="18"/>
        </w:rPr>
        <w:t xml:space="preserve"> </w:t>
      </w:r>
      <w:r>
        <w:rPr>
          <w:sz w:val="18"/>
        </w:rPr>
        <w:t>parameter-4</w:t>
      </w:r>
      <w:r>
        <w:rPr>
          <w:spacing w:val="13"/>
          <w:sz w:val="18"/>
        </w:rPr>
        <w:t xml:space="preserve"> </w:t>
      </w:r>
      <w:r>
        <w:rPr>
          <w:sz w:val="18"/>
        </w:rPr>
        <w:t>5.</w:t>
      </w:r>
      <w:r>
        <w:rPr>
          <w:spacing w:val="13"/>
          <w:sz w:val="18"/>
        </w:rPr>
        <w:t xml:space="preserve"> </w:t>
      </w:r>
      <w:r>
        <w:rPr>
          <w:sz w:val="18"/>
        </w:rPr>
        <w:t>parameter-5</w:t>
      </w:r>
    </w:p>
    <w:p w14:paraId="29C7CACE">
      <w:pPr>
        <w:spacing w:after="0"/>
        <w:jc w:val="left"/>
        <w:rPr>
          <w:sz w:val="18"/>
        </w:rPr>
        <w:sectPr>
          <w:pgSz w:w="12240" w:h="15840"/>
          <w:pgMar w:top="1000" w:right="860" w:bottom="280" w:left="860" w:header="464" w:footer="0" w:gutter="0"/>
          <w:cols w:space="720" w:num="1"/>
        </w:sectPr>
      </w:pPr>
    </w:p>
    <w:p w14:paraId="3C7C2192">
      <w:pPr>
        <w:pStyle w:val="4"/>
      </w:pPr>
    </w:p>
    <w:p w14:paraId="3444A737">
      <w:pPr>
        <w:pStyle w:val="4"/>
        <w:spacing w:before="2"/>
        <w:rPr>
          <w:sz w:val="12"/>
        </w:rPr>
      </w:pPr>
    </w:p>
    <w:p w14:paraId="53445E7F">
      <w:pPr>
        <w:pStyle w:val="4"/>
        <w:spacing w:line="20" w:lineRule="exact"/>
        <w:ind w:left="111" w:right="-29"/>
        <w:rPr>
          <w:sz w:val="2"/>
        </w:rPr>
      </w:pPr>
      <w:r>
        <w:rPr>
          <w:sz w:val="2"/>
        </w:rPr>
        <w:pict>
          <v:group id="_x0000_s1029" o:spid="_x0000_s1029" o:spt="203" style="height:0.8pt;width:251.1pt;" coordsize="5022,16">
            <o:lock v:ext="edit"/>
            <v:line id="_x0000_s1030" o:spid="_x0000_s1030" o:spt="20" style="position:absolute;left:0;top:8;height:0;width:5021;" stroked="t" coordsize="21600,21600">
              <v:path arrowok="t"/>
              <v:fill focussize="0,0"/>
              <v:stroke weight="0.797007874015748pt" color="#000000"/>
              <v:imagedata o:title=""/>
              <o:lock v:ext="edit"/>
            </v:line>
            <w10:wrap type="none"/>
            <w10:anchorlock/>
          </v:group>
        </w:pict>
      </w:r>
    </w:p>
    <w:p w14:paraId="7808CD20">
      <w:pPr>
        <w:tabs>
          <w:tab w:val="left" w:pos="5140"/>
        </w:tabs>
        <w:spacing w:before="0"/>
        <w:ind w:left="119" w:right="0" w:firstLine="0"/>
        <w:jc w:val="left"/>
        <w:rPr>
          <w:sz w:val="20"/>
        </w:rPr>
      </w:pPr>
      <w:bookmarkStart w:id="17" w:name="_bookmark1"/>
      <w:bookmarkEnd w:id="17"/>
      <w:r>
        <w:rPr>
          <w:b/>
          <w:sz w:val="20"/>
          <w:u w:val="single"/>
        </w:rPr>
        <w:t>Algorithm</w:t>
      </w:r>
      <w:r>
        <w:rPr>
          <w:b/>
          <w:spacing w:val="21"/>
          <w:sz w:val="20"/>
          <w:u w:val="single"/>
        </w:rPr>
        <w:t xml:space="preserve"> </w:t>
      </w:r>
      <w:r>
        <w:rPr>
          <w:b/>
          <w:sz w:val="20"/>
          <w:u w:val="single"/>
        </w:rPr>
        <w:t>1</w:t>
      </w:r>
      <w:r>
        <w:rPr>
          <w:b/>
          <w:spacing w:val="17"/>
          <w:sz w:val="20"/>
          <w:u w:val="single"/>
        </w:rPr>
        <w:t xml:space="preserve"> </w:t>
      </w:r>
      <w:r>
        <w:rPr>
          <w:sz w:val="20"/>
          <w:u w:val="single"/>
        </w:rPr>
        <w:t>Algorithm</w:t>
      </w:r>
      <w:r>
        <w:rPr>
          <w:spacing w:val="17"/>
          <w:sz w:val="20"/>
          <w:u w:val="single"/>
        </w:rPr>
        <w:t xml:space="preserve"> </w:t>
      </w:r>
      <w:r>
        <w:rPr>
          <w:sz w:val="20"/>
          <w:u w:val="single"/>
        </w:rPr>
        <w:t>for</w:t>
      </w:r>
      <w:r>
        <w:rPr>
          <w:spacing w:val="17"/>
          <w:sz w:val="20"/>
          <w:u w:val="single"/>
        </w:rPr>
        <w:t xml:space="preserve"> </w:t>
      </w:r>
      <w:r>
        <w:rPr>
          <w:sz w:val="20"/>
          <w:u w:val="single"/>
        </w:rPr>
        <w:t>...</w:t>
      </w:r>
      <w:r>
        <w:rPr>
          <w:sz w:val="20"/>
          <w:u w:val="single"/>
        </w:rPr>
        <w:tab/>
      </w:r>
    </w:p>
    <w:p w14:paraId="786DACCF">
      <w:pPr>
        <w:spacing w:before="23"/>
        <w:ind w:left="119" w:right="0" w:firstLine="0"/>
        <w:jc w:val="left"/>
        <w:rPr>
          <w:sz w:val="20"/>
        </w:rPr>
      </w:pPr>
      <w:r>
        <w:rPr>
          <w:b/>
          <w:sz w:val="20"/>
        </w:rPr>
        <w:t>Input:</w:t>
      </w:r>
      <w:r>
        <w:rPr>
          <w:b/>
          <w:spacing w:val="47"/>
          <w:sz w:val="20"/>
        </w:rPr>
        <w:t xml:space="preserve"> </w:t>
      </w:r>
      <w:r>
        <w:rPr>
          <w:sz w:val="20"/>
        </w:rPr>
        <w:t>get</w:t>
      </w:r>
      <w:r>
        <w:rPr>
          <w:spacing w:val="18"/>
          <w:sz w:val="20"/>
        </w:rPr>
        <w:t xml:space="preserve"> </w:t>
      </w:r>
      <w:r>
        <w:rPr>
          <w:sz w:val="20"/>
        </w:rPr>
        <w:t>data</w:t>
      </w:r>
    </w:p>
    <w:p w14:paraId="638C03F2">
      <w:pPr>
        <w:spacing w:before="9"/>
        <w:ind w:left="119" w:right="0" w:firstLine="0"/>
        <w:jc w:val="left"/>
        <w:rPr>
          <w:sz w:val="20"/>
        </w:rPr>
      </w:pPr>
      <w:r>
        <w:rPr>
          <w:b/>
          <w:sz w:val="20"/>
        </w:rPr>
        <w:t>Output:</w:t>
      </w:r>
      <w:r>
        <w:rPr>
          <w:b/>
          <w:spacing w:val="46"/>
          <w:sz w:val="20"/>
        </w:rPr>
        <w:t xml:space="preserve"> </w:t>
      </w:r>
      <w:r>
        <w:rPr>
          <w:sz w:val="20"/>
        </w:rPr>
        <w:t>return</w:t>
      </w:r>
      <w:r>
        <w:rPr>
          <w:spacing w:val="17"/>
          <w:sz w:val="20"/>
        </w:rPr>
        <w:t xml:space="preserve"> </w:t>
      </w:r>
      <w:r>
        <w:rPr>
          <w:sz w:val="20"/>
        </w:rPr>
        <w:t>results</w:t>
      </w:r>
    </w:p>
    <w:p w14:paraId="79FA2A20">
      <w:pPr>
        <w:spacing w:before="9" w:line="249" w:lineRule="auto"/>
        <w:ind w:left="234" w:right="3508" w:firstLine="223"/>
        <w:jc w:val="right"/>
        <w:rPr>
          <w:i/>
          <w:sz w:val="20"/>
        </w:rPr>
      </w:pPr>
      <w:r>
        <w:rPr>
          <w:i/>
          <w:sz w:val="20"/>
        </w:rPr>
        <w:t>Initialisation</w:t>
      </w:r>
      <w:r>
        <w:rPr>
          <w:i/>
          <w:spacing w:val="1"/>
          <w:sz w:val="20"/>
        </w:rPr>
        <w:t xml:space="preserve"> </w:t>
      </w:r>
      <w:r>
        <w:rPr>
          <w:sz w:val="20"/>
        </w:rPr>
        <w:t>:</w:t>
      </w:r>
      <w:r>
        <w:rPr>
          <w:spacing w:val="-47"/>
          <w:sz w:val="20"/>
        </w:rPr>
        <w:t xml:space="preserve"> </w:t>
      </w:r>
      <w:r>
        <w:rPr>
          <w:sz w:val="16"/>
        </w:rPr>
        <w:t>1:</w:t>
      </w:r>
      <w:r>
        <w:rPr>
          <w:spacing w:val="1"/>
          <w:sz w:val="16"/>
        </w:rPr>
        <w:t xml:space="preserve"> </w:t>
      </w:r>
      <w:r>
        <w:rPr>
          <w:sz w:val="20"/>
        </w:rPr>
        <w:t>first statement</w:t>
      </w:r>
      <w:r>
        <w:rPr>
          <w:spacing w:val="1"/>
          <w:sz w:val="20"/>
        </w:rPr>
        <w:t xml:space="preserve"> </w:t>
      </w:r>
      <w:r>
        <w:rPr>
          <w:i/>
          <w:sz w:val="20"/>
        </w:rPr>
        <w:t>LOOP</w:t>
      </w:r>
      <w:r>
        <w:rPr>
          <w:i/>
          <w:spacing w:val="15"/>
          <w:sz w:val="20"/>
        </w:rPr>
        <w:t xml:space="preserve"> </w:t>
      </w:r>
      <w:r>
        <w:rPr>
          <w:i/>
          <w:sz w:val="20"/>
        </w:rPr>
        <w:t>Process</w:t>
      </w:r>
    </w:p>
    <w:p w14:paraId="14A2EA45">
      <w:pPr>
        <w:tabs>
          <w:tab w:val="left" w:pos="1418"/>
        </w:tabs>
        <w:spacing w:before="0" w:line="240" w:lineRule="exact"/>
        <w:ind w:left="234" w:right="0" w:firstLine="0"/>
        <w:jc w:val="left"/>
        <w:rPr>
          <w:b/>
          <w:sz w:val="20"/>
        </w:rPr>
      </w:pPr>
      <w:r>
        <w:pict>
          <v:shape id="_x0000_s1031" o:spid="_x0000_s1031" o:spt="202" type="#_x0000_t202" style="position:absolute;left:0pt;margin-left:103.95pt;margin-top:1.6pt;height:17.3pt;width:7.75pt;mso-position-horizontal-relative:page;z-index:-251652096;mso-width-relative:page;mso-height-relative:page;" filled="f" stroked="f" coordsize="21600,21600">
            <v:path/>
            <v:fill on="f" focussize="0,0"/>
            <v:stroke on="f" joinstyle="miter"/>
            <v:imagedata o:title=""/>
            <o:lock v:ext="edit"/>
            <v:textbox inset="0mm,0mm,0mm,0mm">
              <w:txbxContent>
                <w:p w14:paraId="740F36ED">
                  <w:pPr>
                    <w:spacing w:before="0" w:line="197" w:lineRule="exact"/>
                    <w:ind w:left="0" w:right="0" w:firstLine="0"/>
                    <w:jc w:val="left"/>
                    <w:rPr>
                      <w:rFonts w:ascii="Arial" w:hAnsi="Arial"/>
                      <w:i/>
                      <w:sz w:val="20"/>
                    </w:rPr>
                  </w:pPr>
                  <w:r>
                    <w:rPr>
                      <w:rFonts w:ascii="Arial" w:hAnsi="Arial"/>
                      <w:i/>
                      <w:w w:val="132"/>
                      <w:sz w:val="20"/>
                    </w:rPr>
                    <w:t>−</w:t>
                  </w:r>
                </w:p>
              </w:txbxContent>
            </v:textbox>
          </v:shape>
        </w:pict>
      </w:r>
      <w:r>
        <w:rPr>
          <w:spacing w:val="-1"/>
          <w:w w:val="110"/>
          <w:sz w:val="16"/>
        </w:rPr>
        <w:t>2:</w:t>
      </w:r>
      <w:r>
        <w:rPr>
          <w:spacing w:val="55"/>
          <w:w w:val="110"/>
          <w:sz w:val="16"/>
        </w:rPr>
        <w:t xml:space="preserve"> </w:t>
      </w:r>
      <w:r>
        <w:rPr>
          <w:b/>
          <w:w w:val="110"/>
          <w:sz w:val="20"/>
        </w:rPr>
        <w:t>for</w:t>
      </w:r>
      <w:r>
        <w:rPr>
          <w:b/>
          <w:spacing w:val="14"/>
          <w:w w:val="110"/>
          <w:sz w:val="20"/>
        </w:rPr>
        <w:t xml:space="preserve"> </w:t>
      </w:r>
      <w:r>
        <w:rPr>
          <w:rFonts w:ascii="Verdana"/>
          <w:i/>
          <w:w w:val="110"/>
          <w:sz w:val="20"/>
        </w:rPr>
        <w:t>i</w:t>
      </w:r>
      <w:r>
        <w:rPr>
          <w:rFonts w:ascii="Verdana"/>
          <w:i/>
          <w:spacing w:val="-22"/>
          <w:w w:val="110"/>
          <w:sz w:val="20"/>
        </w:rPr>
        <w:t xml:space="preserve"> </w:t>
      </w:r>
      <w:r>
        <w:rPr>
          <w:rFonts w:ascii="Calibri"/>
          <w:w w:val="120"/>
          <w:sz w:val="20"/>
        </w:rPr>
        <w:t>=</w:t>
      </w:r>
      <w:r>
        <w:rPr>
          <w:rFonts w:ascii="Calibri"/>
          <w:spacing w:val="1"/>
          <w:w w:val="120"/>
          <w:sz w:val="20"/>
        </w:rPr>
        <w:t xml:space="preserve"> </w:t>
      </w:r>
      <w:r>
        <w:rPr>
          <w:rFonts w:ascii="Verdana"/>
          <w:i/>
          <w:w w:val="110"/>
          <w:sz w:val="20"/>
        </w:rPr>
        <w:t>l</w:t>
      </w:r>
      <w:r>
        <w:rPr>
          <w:rFonts w:ascii="Verdana"/>
          <w:i/>
          <w:w w:val="110"/>
          <w:sz w:val="20"/>
        </w:rPr>
        <w:tab/>
      </w:r>
      <w:r>
        <w:rPr>
          <w:rFonts w:ascii="Calibri"/>
          <w:w w:val="110"/>
          <w:sz w:val="20"/>
        </w:rPr>
        <w:t>2</w:t>
      </w:r>
      <w:r>
        <w:rPr>
          <w:rFonts w:ascii="Calibri"/>
          <w:spacing w:val="3"/>
          <w:w w:val="110"/>
          <w:sz w:val="20"/>
        </w:rPr>
        <w:t xml:space="preserve"> </w:t>
      </w:r>
      <w:r>
        <w:rPr>
          <w:w w:val="110"/>
          <w:sz w:val="20"/>
        </w:rPr>
        <w:t>to</w:t>
      </w:r>
      <w:r>
        <w:rPr>
          <w:spacing w:val="-3"/>
          <w:w w:val="110"/>
          <w:sz w:val="20"/>
        </w:rPr>
        <w:t xml:space="preserve"> </w:t>
      </w:r>
      <w:r>
        <w:rPr>
          <w:rFonts w:ascii="Calibri"/>
          <w:w w:val="110"/>
          <w:sz w:val="20"/>
        </w:rPr>
        <w:t>0</w:t>
      </w:r>
      <w:r>
        <w:rPr>
          <w:rFonts w:ascii="Calibri"/>
          <w:spacing w:val="4"/>
          <w:w w:val="110"/>
          <w:sz w:val="20"/>
        </w:rPr>
        <w:t xml:space="preserve"> </w:t>
      </w:r>
      <w:r>
        <w:rPr>
          <w:b/>
          <w:w w:val="110"/>
          <w:sz w:val="20"/>
        </w:rPr>
        <w:t>do</w:t>
      </w:r>
    </w:p>
    <w:p w14:paraId="01A968BB">
      <w:pPr>
        <w:pStyle w:val="4"/>
        <w:tabs>
          <w:tab w:val="left" w:pos="657"/>
        </w:tabs>
        <w:spacing w:line="227" w:lineRule="exact"/>
        <w:ind w:left="234"/>
      </w:pPr>
      <w:r>
        <w:rPr>
          <w:sz w:val="16"/>
        </w:rPr>
        <w:t>3:</w:t>
      </w:r>
      <w:r>
        <w:rPr>
          <w:sz w:val="16"/>
        </w:rPr>
        <w:tab/>
      </w:r>
      <w:r>
        <w:t>statements..</w:t>
      </w:r>
    </w:p>
    <w:p w14:paraId="2DFF2D68">
      <w:pPr>
        <w:tabs>
          <w:tab w:val="left" w:pos="657"/>
          <w:tab w:val="left" w:pos="1249"/>
        </w:tabs>
        <w:spacing w:before="0" w:line="252" w:lineRule="exact"/>
        <w:ind w:left="234" w:right="0" w:firstLine="0"/>
        <w:jc w:val="left"/>
        <w:rPr>
          <w:b/>
          <w:sz w:val="20"/>
        </w:rPr>
      </w:pPr>
      <w:r>
        <w:rPr>
          <w:sz w:val="16"/>
        </w:rPr>
        <w:t>4:</w:t>
      </w:r>
      <w:r>
        <w:rPr>
          <w:sz w:val="16"/>
        </w:rPr>
        <w:tab/>
      </w:r>
      <w:r>
        <w:rPr>
          <w:b/>
          <w:sz w:val="20"/>
        </w:rPr>
        <w:t>if</w:t>
      </w:r>
      <w:r>
        <w:rPr>
          <w:b/>
          <w:spacing w:val="23"/>
          <w:sz w:val="20"/>
        </w:rPr>
        <w:t xml:space="preserve"> </w:t>
      </w:r>
      <w:r>
        <w:rPr>
          <w:sz w:val="20"/>
        </w:rPr>
        <w:t>(</w:t>
      </w:r>
      <w:r>
        <w:rPr>
          <w:rFonts w:ascii="Verdana"/>
          <w:i/>
          <w:sz w:val="20"/>
        </w:rPr>
        <w:t>i</w:t>
      </w:r>
      <w:r>
        <w:rPr>
          <w:rFonts w:ascii="Verdana"/>
          <w:i/>
          <w:sz w:val="20"/>
        </w:rPr>
        <w:tab/>
      </w:r>
      <w:r>
        <w:rPr>
          <w:rFonts w:ascii="Calibri"/>
          <w:sz w:val="20"/>
        </w:rPr>
        <w:t>0</w:t>
      </w:r>
      <w:r>
        <w:rPr>
          <w:sz w:val="20"/>
        </w:rPr>
        <w:t>)</w:t>
      </w:r>
      <w:r>
        <w:rPr>
          <w:spacing w:val="16"/>
          <w:sz w:val="20"/>
        </w:rPr>
        <w:t xml:space="preserve"> </w:t>
      </w:r>
      <w:r>
        <w:rPr>
          <w:b/>
          <w:sz w:val="20"/>
        </w:rPr>
        <w:t>then</w:t>
      </w:r>
    </w:p>
    <w:p w14:paraId="0E66B1BD">
      <w:pPr>
        <w:tabs>
          <w:tab w:val="left" w:pos="856"/>
        </w:tabs>
        <w:spacing w:before="0" w:line="229" w:lineRule="exact"/>
        <w:ind w:left="234" w:right="0" w:firstLine="0"/>
        <w:jc w:val="left"/>
        <w:rPr>
          <w:sz w:val="20"/>
        </w:rPr>
      </w:pPr>
      <w:r>
        <w:rPr>
          <w:sz w:val="16"/>
        </w:rPr>
        <w:t>5:</w:t>
      </w:r>
      <w:r>
        <w:rPr>
          <w:sz w:val="16"/>
        </w:rPr>
        <w:tab/>
      </w:r>
      <w:r>
        <w:rPr>
          <w:sz w:val="20"/>
        </w:rPr>
        <w:t>statement..</w:t>
      </w:r>
    </w:p>
    <w:p w14:paraId="72FE8929">
      <w:pPr>
        <w:tabs>
          <w:tab w:val="left" w:pos="657"/>
        </w:tabs>
        <w:spacing w:before="9"/>
        <w:ind w:left="234" w:right="0" w:firstLine="0"/>
        <w:jc w:val="left"/>
        <w:rPr>
          <w:b/>
          <w:sz w:val="20"/>
        </w:rPr>
      </w:pPr>
      <w:r>
        <w:rPr>
          <w:sz w:val="16"/>
        </w:rPr>
        <w:t>6:</w:t>
      </w:r>
      <w:r>
        <w:rPr>
          <w:sz w:val="16"/>
        </w:rPr>
        <w:tab/>
      </w:r>
      <w:r>
        <w:rPr>
          <w:b/>
          <w:sz w:val="20"/>
        </w:rPr>
        <w:t>end</w:t>
      </w:r>
      <w:r>
        <w:rPr>
          <w:b/>
          <w:spacing w:val="18"/>
          <w:sz w:val="20"/>
        </w:rPr>
        <w:t xml:space="preserve"> </w:t>
      </w:r>
      <w:r>
        <w:rPr>
          <w:b/>
          <w:sz w:val="20"/>
        </w:rPr>
        <w:t>if</w:t>
      </w:r>
    </w:p>
    <w:p w14:paraId="30A21503">
      <w:pPr>
        <w:spacing w:before="9" w:line="227" w:lineRule="exact"/>
        <w:ind w:left="234" w:right="0" w:firstLine="0"/>
        <w:jc w:val="left"/>
        <w:rPr>
          <w:b/>
          <w:sz w:val="20"/>
        </w:rPr>
      </w:pPr>
      <w:r>
        <w:rPr>
          <w:sz w:val="16"/>
        </w:rPr>
        <w:t>7:</w:t>
      </w:r>
      <w:r>
        <w:rPr>
          <w:spacing w:val="17"/>
          <w:sz w:val="16"/>
        </w:rPr>
        <w:t xml:space="preserve"> </w:t>
      </w:r>
      <w:r>
        <w:rPr>
          <w:b/>
          <w:sz w:val="20"/>
        </w:rPr>
        <w:t>end</w:t>
      </w:r>
      <w:r>
        <w:rPr>
          <w:b/>
          <w:spacing w:val="16"/>
          <w:sz w:val="20"/>
        </w:rPr>
        <w:t xml:space="preserve"> </w:t>
      </w:r>
      <w:r>
        <w:rPr>
          <w:b/>
          <w:sz w:val="20"/>
        </w:rPr>
        <w:t>for</w:t>
      </w:r>
    </w:p>
    <w:p w14:paraId="38B2D093">
      <w:pPr>
        <w:tabs>
          <w:tab w:val="left" w:pos="5140"/>
        </w:tabs>
        <w:spacing w:before="0" w:line="242" w:lineRule="exact"/>
        <w:ind w:left="119" w:right="0" w:firstLine="0"/>
        <w:jc w:val="left"/>
        <w:rPr>
          <w:rFonts w:ascii="Verdana"/>
          <w:i/>
          <w:sz w:val="20"/>
        </w:rPr>
      </w:pPr>
      <w:r>
        <w:rPr>
          <w:w w:val="99"/>
          <w:sz w:val="16"/>
          <w:u w:val="single"/>
        </w:rPr>
        <w:t xml:space="preserve"> </w:t>
      </w:r>
      <w:r>
        <w:rPr>
          <w:sz w:val="16"/>
          <w:u w:val="single"/>
        </w:rPr>
        <w:t xml:space="preserve"> </w:t>
      </w:r>
      <w:r>
        <w:rPr>
          <w:spacing w:val="-5"/>
          <w:sz w:val="16"/>
          <w:u w:val="single"/>
        </w:rPr>
        <w:t xml:space="preserve"> </w:t>
      </w:r>
      <w:r>
        <w:rPr>
          <w:sz w:val="16"/>
          <w:u w:val="single"/>
        </w:rPr>
        <w:t>8:</w:t>
      </w:r>
      <w:r>
        <w:rPr>
          <w:spacing w:val="20"/>
          <w:sz w:val="16"/>
          <w:u w:val="single"/>
        </w:rPr>
        <w:t xml:space="preserve"> </w:t>
      </w:r>
      <w:r>
        <w:rPr>
          <w:b/>
          <w:sz w:val="20"/>
          <w:u w:val="single"/>
        </w:rPr>
        <w:t>return</w:t>
      </w:r>
      <w:r>
        <w:rPr>
          <w:b/>
          <w:spacing w:val="87"/>
          <w:sz w:val="20"/>
          <w:u w:val="single"/>
        </w:rPr>
        <w:t xml:space="preserve"> </w:t>
      </w:r>
      <w:r>
        <w:rPr>
          <w:rFonts w:ascii="Verdana"/>
          <w:i/>
          <w:sz w:val="20"/>
          <w:u w:val="single"/>
        </w:rPr>
        <w:t>P</w:t>
      </w:r>
      <w:r>
        <w:rPr>
          <w:rFonts w:ascii="Verdana"/>
          <w:i/>
          <w:sz w:val="20"/>
          <w:u w:val="single"/>
        </w:rPr>
        <w:tab/>
      </w:r>
    </w:p>
    <w:p w14:paraId="00A857B8">
      <w:pPr>
        <w:pStyle w:val="4"/>
        <w:spacing w:before="9"/>
        <w:rPr>
          <w:rFonts w:ascii="Verdana"/>
          <w:i/>
          <w:sz w:val="34"/>
        </w:rPr>
      </w:pPr>
      <w:r>
        <w:br w:type="column"/>
      </w:r>
    </w:p>
    <w:p w14:paraId="113DFF6D">
      <w:pPr>
        <w:spacing w:before="0"/>
        <w:ind w:left="2068" w:right="2068" w:firstLine="0"/>
        <w:jc w:val="center"/>
        <w:rPr>
          <w:sz w:val="16"/>
        </w:rPr>
      </w:pPr>
      <w:bookmarkStart w:id="18" w:name="References"/>
      <w:bookmarkEnd w:id="18"/>
      <w:r>
        <w:rPr>
          <w:sz w:val="20"/>
        </w:rPr>
        <w:t>R</w:t>
      </w:r>
      <w:r>
        <w:rPr>
          <w:sz w:val="16"/>
        </w:rPr>
        <w:t>EFERENCES</w:t>
      </w:r>
    </w:p>
    <w:p w14:paraId="5016C731">
      <w:pPr>
        <w:spacing w:before="108" w:line="232" w:lineRule="auto"/>
        <w:ind w:left="404" w:right="117" w:hanging="286"/>
        <w:jc w:val="both"/>
        <w:rPr>
          <w:sz w:val="16"/>
        </w:rPr>
      </w:pPr>
      <w:bookmarkStart w:id="19" w:name="_bookmark2"/>
      <w:bookmarkEnd w:id="19"/>
      <w:r>
        <w:rPr>
          <w:sz w:val="16"/>
        </w:rPr>
        <w:t>[1]</w:t>
      </w:r>
      <w:r>
        <w:rPr>
          <w:spacing w:val="1"/>
          <w:sz w:val="16"/>
        </w:rPr>
        <w:t xml:space="preserve"> </w:t>
      </w:r>
      <w:r>
        <w:rPr>
          <w:sz w:val="16"/>
        </w:rPr>
        <w:t>S. Pattar, S. K. Dwaraka, V. Darshill, R. Buyya, K. R. Venugopal, S. S.</w:t>
      </w:r>
      <w:r>
        <w:rPr>
          <w:spacing w:val="1"/>
          <w:sz w:val="16"/>
        </w:rPr>
        <w:t xml:space="preserve"> </w:t>
      </w:r>
      <w:r>
        <w:rPr>
          <w:sz w:val="16"/>
        </w:rPr>
        <w:t>Iyengar, and L. M. Patnaik, “Progressive Search Algorithm for Service</w:t>
      </w:r>
      <w:r>
        <w:rPr>
          <w:spacing w:val="1"/>
          <w:sz w:val="16"/>
        </w:rPr>
        <w:t xml:space="preserve"> </w:t>
      </w:r>
      <w:r>
        <w:rPr>
          <w:sz w:val="16"/>
        </w:rPr>
        <w:t>Discovery</w:t>
      </w:r>
      <w:r>
        <w:rPr>
          <w:spacing w:val="-6"/>
          <w:sz w:val="16"/>
        </w:rPr>
        <w:t xml:space="preserve"> </w:t>
      </w:r>
      <w:r>
        <w:rPr>
          <w:sz w:val="16"/>
        </w:rPr>
        <w:t>in</w:t>
      </w:r>
      <w:r>
        <w:rPr>
          <w:spacing w:val="-5"/>
          <w:sz w:val="16"/>
        </w:rPr>
        <w:t xml:space="preserve"> </w:t>
      </w:r>
      <w:r>
        <w:rPr>
          <w:sz w:val="16"/>
        </w:rPr>
        <w:t>an</w:t>
      </w:r>
      <w:r>
        <w:rPr>
          <w:spacing w:val="-5"/>
          <w:sz w:val="16"/>
        </w:rPr>
        <w:t xml:space="preserve"> </w:t>
      </w:r>
      <w:r>
        <w:rPr>
          <w:sz w:val="16"/>
        </w:rPr>
        <w:t>IoT</w:t>
      </w:r>
      <w:r>
        <w:rPr>
          <w:spacing w:val="-5"/>
          <w:sz w:val="16"/>
        </w:rPr>
        <w:t xml:space="preserve"> </w:t>
      </w:r>
      <w:r>
        <w:rPr>
          <w:sz w:val="16"/>
        </w:rPr>
        <w:t>Ecosystem,”</w:t>
      </w:r>
      <w:r>
        <w:rPr>
          <w:spacing w:val="-5"/>
          <w:sz w:val="16"/>
        </w:rPr>
        <w:t xml:space="preserve"> </w:t>
      </w:r>
      <w:r>
        <w:rPr>
          <w:i/>
          <w:sz w:val="16"/>
        </w:rPr>
        <w:t>in</w:t>
      </w:r>
      <w:r>
        <w:rPr>
          <w:i/>
          <w:spacing w:val="-5"/>
          <w:sz w:val="16"/>
        </w:rPr>
        <w:t xml:space="preserve"> </w:t>
      </w:r>
      <w:r>
        <w:rPr>
          <w:i/>
          <w:sz w:val="16"/>
        </w:rPr>
        <w:t>Proceedings</w:t>
      </w:r>
      <w:r>
        <w:rPr>
          <w:i/>
          <w:spacing w:val="-5"/>
          <w:sz w:val="16"/>
        </w:rPr>
        <w:t xml:space="preserve"> </w:t>
      </w:r>
      <w:r>
        <w:rPr>
          <w:i/>
          <w:sz w:val="16"/>
        </w:rPr>
        <w:t>of</w:t>
      </w:r>
      <w:r>
        <w:rPr>
          <w:i/>
          <w:spacing w:val="-5"/>
          <w:sz w:val="16"/>
        </w:rPr>
        <w:t xml:space="preserve"> </w:t>
      </w:r>
      <w:r>
        <w:rPr>
          <w:i/>
          <w:sz w:val="16"/>
        </w:rPr>
        <w:t>the</w:t>
      </w:r>
      <w:r>
        <w:rPr>
          <w:i/>
          <w:spacing w:val="-5"/>
          <w:sz w:val="16"/>
        </w:rPr>
        <w:t xml:space="preserve"> </w:t>
      </w:r>
      <w:r>
        <w:rPr>
          <w:i/>
          <w:sz w:val="16"/>
        </w:rPr>
        <w:t>2019</w:t>
      </w:r>
      <w:r>
        <w:rPr>
          <w:i/>
          <w:spacing w:val="-5"/>
          <w:sz w:val="16"/>
        </w:rPr>
        <w:t xml:space="preserve"> </w:t>
      </w:r>
      <w:r>
        <w:rPr>
          <w:i/>
          <w:sz w:val="16"/>
        </w:rPr>
        <w:t>International</w:t>
      </w:r>
      <w:r>
        <w:rPr>
          <w:i/>
          <w:spacing w:val="-38"/>
          <w:sz w:val="16"/>
        </w:rPr>
        <w:t xml:space="preserve"> </w:t>
      </w:r>
      <w:r>
        <w:rPr>
          <w:i/>
          <w:sz w:val="16"/>
        </w:rPr>
        <w:t>Conference on Internet of Things (iThings) and IEEE Green Computing</w:t>
      </w:r>
      <w:r>
        <w:rPr>
          <w:i/>
          <w:spacing w:val="1"/>
          <w:sz w:val="16"/>
        </w:rPr>
        <w:t xml:space="preserve"> </w:t>
      </w:r>
      <w:r>
        <w:rPr>
          <w:i/>
          <w:sz w:val="16"/>
        </w:rPr>
        <w:t>and Communications (GreenCom) and IEEE Cyber, Physical and Social</w:t>
      </w:r>
      <w:r>
        <w:rPr>
          <w:i/>
          <w:spacing w:val="1"/>
          <w:sz w:val="16"/>
        </w:rPr>
        <w:t xml:space="preserve"> </w:t>
      </w:r>
      <w:r>
        <w:rPr>
          <w:i/>
          <w:sz w:val="16"/>
        </w:rPr>
        <w:t>Computing (CPSCom) and IEEE Smart Data (SmartData), Atlanta, USA</w:t>
      </w:r>
      <w:r>
        <w:rPr>
          <w:sz w:val="16"/>
        </w:rPr>
        <w:t>,</w:t>
      </w:r>
      <w:r>
        <w:rPr>
          <w:spacing w:val="-37"/>
          <w:sz w:val="16"/>
        </w:rPr>
        <w:t xml:space="preserve"> </w:t>
      </w:r>
      <w:r>
        <w:rPr>
          <w:sz w:val="16"/>
        </w:rPr>
        <w:t>pp.</w:t>
      </w:r>
      <w:r>
        <w:rPr>
          <w:spacing w:val="14"/>
          <w:sz w:val="16"/>
        </w:rPr>
        <w:t xml:space="preserve"> </w:t>
      </w:r>
      <w:r>
        <w:rPr>
          <w:sz w:val="16"/>
        </w:rPr>
        <w:t>1041–1048,</w:t>
      </w:r>
      <w:r>
        <w:rPr>
          <w:spacing w:val="15"/>
          <w:sz w:val="16"/>
        </w:rPr>
        <w:t xml:space="preserve"> </w:t>
      </w:r>
      <w:r>
        <w:rPr>
          <w:sz w:val="16"/>
        </w:rPr>
        <w:t>2019.</w:t>
      </w:r>
    </w:p>
    <w:p w14:paraId="43EACFA3">
      <w:pPr>
        <w:pStyle w:val="4"/>
        <w:rPr>
          <w:sz w:val="18"/>
        </w:rPr>
      </w:pPr>
    </w:p>
    <w:p w14:paraId="0BC11A1D">
      <w:pPr>
        <w:spacing w:before="126"/>
        <w:ind w:left="2068" w:right="2068" w:firstLine="0"/>
        <w:jc w:val="center"/>
        <w:rPr>
          <w:sz w:val="20"/>
        </w:rPr>
      </w:pPr>
      <w:bookmarkStart w:id="20" w:name="Appendix A"/>
      <w:bookmarkEnd w:id="20"/>
      <w:r>
        <w:rPr>
          <w:sz w:val="20"/>
        </w:rPr>
        <w:t>A</w:t>
      </w:r>
      <w:r>
        <w:rPr>
          <w:sz w:val="16"/>
        </w:rPr>
        <w:t>PPENDIX</w:t>
      </w:r>
      <w:r>
        <w:rPr>
          <w:spacing w:val="78"/>
          <w:sz w:val="16"/>
        </w:rPr>
        <w:t xml:space="preserve"> </w:t>
      </w:r>
      <w:r>
        <w:rPr>
          <w:sz w:val="20"/>
        </w:rPr>
        <w:t>A</w:t>
      </w:r>
    </w:p>
    <w:p w14:paraId="44B7383E">
      <w:pPr>
        <w:pStyle w:val="4"/>
        <w:spacing w:before="72"/>
        <w:ind w:left="318"/>
      </w:pPr>
      <w:r>
        <w:t>Appendix</w:t>
      </w:r>
      <w:r>
        <w:rPr>
          <w:spacing w:val="17"/>
        </w:rPr>
        <w:t xml:space="preserve"> </w:t>
      </w:r>
      <w:r>
        <w:t>A</w:t>
      </w:r>
      <w:r>
        <w:rPr>
          <w:spacing w:val="18"/>
        </w:rPr>
        <w:t xml:space="preserve"> </w:t>
      </w:r>
      <w:r>
        <w:t>goes</w:t>
      </w:r>
      <w:r>
        <w:rPr>
          <w:spacing w:val="17"/>
        </w:rPr>
        <w:t xml:space="preserve"> </w:t>
      </w:r>
      <w:r>
        <w:t>here</w:t>
      </w:r>
      <w:r>
        <w:rPr>
          <w:spacing w:val="18"/>
        </w:rPr>
        <w:t xml:space="preserve"> </w:t>
      </w:r>
      <w:r>
        <w:t>...</w:t>
      </w:r>
    </w:p>
    <w:p w14:paraId="0CFE8B61">
      <w:pPr>
        <w:pStyle w:val="4"/>
        <w:spacing w:before="2"/>
        <w:rPr>
          <w:sz w:val="24"/>
        </w:rPr>
      </w:pPr>
    </w:p>
    <w:p w14:paraId="21B4727A">
      <w:pPr>
        <w:spacing w:before="0"/>
        <w:ind w:left="2068" w:right="2068" w:firstLine="0"/>
        <w:jc w:val="center"/>
        <w:rPr>
          <w:sz w:val="20"/>
        </w:rPr>
      </w:pPr>
      <w:bookmarkStart w:id="21" w:name="Appendix B"/>
      <w:bookmarkEnd w:id="21"/>
      <w:r>
        <w:rPr>
          <w:sz w:val="20"/>
        </w:rPr>
        <w:t>A</w:t>
      </w:r>
      <w:r>
        <w:rPr>
          <w:sz w:val="16"/>
        </w:rPr>
        <w:t>PPENDIX</w:t>
      </w:r>
      <w:r>
        <w:rPr>
          <w:spacing w:val="78"/>
          <w:sz w:val="16"/>
        </w:rPr>
        <w:t xml:space="preserve"> </w:t>
      </w:r>
      <w:r>
        <w:rPr>
          <w:sz w:val="20"/>
        </w:rPr>
        <w:t>B</w:t>
      </w:r>
    </w:p>
    <w:p w14:paraId="322A3BC1">
      <w:pPr>
        <w:pStyle w:val="4"/>
        <w:spacing w:before="12"/>
        <w:ind w:left="318"/>
      </w:pPr>
      <w:r>
        <w:t>Appendix</w:t>
      </w:r>
      <w:r>
        <w:rPr>
          <w:spacing w:val="17"/>
        </w:rPr>
        <w:t xml:space="preserve"> </w:t>
      </w:r>
      <w:r>
        <w:t>B</w:t>
      </w:r>
      <w:r>
        <w:rPr>
          <w:spacing w:val="18"/>
        </w:rPr>
        <w:t xml:space="preserve"> </w:t>
      </w:r>
      <w:r>
        <w:t>goes</w:t>
      </w:r>
      <w:r>
        <w:rPr>
          <w:spacing w:val="18"/>
        </w:rPr>
        <w:t xml:space="preserve"> </w:t>
      </w:r>
      <w:r>
        <w:t>here</w:t>
      </w:r>
      <w:r>
        <w:rPr>
          <w:spacing w:val="17"/>
        </w:rPr>
        <w:t xml:space="preserve"> </w:t>
      </w:r>
      <w:r>
        <w:t>...</w:t>
      </w:r>
    </w:p>
    <w:p w14:paraId="46F2F64A">
      <w:pPr>
        <w:spacing w:after="0"/>
        <w:sectPr>
          <w:type w:val="continuous"/>
          <w:pgSz w:w="12240" w:h="15840"/>
          <w:pgMar w:top="1000" w:right="860" w:bottom="280" w:left="860" w:header="720" w:footer="720" w:gutter="0"/>
          <w:cols w:equalWidth="0" w:num="2">
            <w:col w:w="5181" w:space="79"/>
            <w:col w:w="5260"/>
          </w:cols>
        </w:sectPr>
      </w:pPr>
    </w:p>
    <w:p w14:paraId="03CB0A70">
      <w:pPr>
        <w:pStyle w:val="4"/>
        <w:spacing w:before="5"/>
        <w:rPr>
          <w:sz w:val="23"/>
        </w:rPr>
      </w:pPr>
    </w:p>
    <w:p w14:paraId="2B66C48A">
      <w:pPr>
        <w:spacing w:after="0"/>
        <w:rPr>
          <w:sz w:val="23"/>
        </w:rPr>
        <w:sectPr>
          <w:type w:val="continuous"/>
          <w:pgSz w:w="12240" w:h="15840"/>
          <w:pgMar w:top="1000" w:right="860" w:bottom="280" w:left="860" w:header="720" w:footer="720" w:gutter="0"/>
          <w:cols w:space="720" w:num="1"/>
        </w:sectPr>
      </w:pPr>
    </w:p>
    <w:p w14:paraId="75B3781A">
      <w:pPr>
        <w:pStyle w:val="7"/>
        <w:numPr>
          <w:ilvl w:val="0"/>
          <w:numId w:val="1"/>
        </w:numPr>
        <w:tabs>
          <w:tab w:val="left" w:pos="604"/>
        </w:tabs>
        <w:spacing w:before="98" w:after="0" w:line="240" w:lineRule="auto"/>
        <w:ind w:left="603" w:right="0" w:hanging="288"/>
        <w:jc w:val="both"/>
        <w:rPr>
          <w:sz w:val="16"/>
        </w:rPr>
      </w:pPr>
      <w:bookmarkStart w:id="22" w:name="Implementations and Performance Analysis"/>
      <w:bookmarkEnd w:id="22"/>
      <w:bookmarkStart w:id="23" w:name="Implementations and Performance Analysis"/>
      <w:bookmarkEnd w:id="23"/>
      <w:r>
        <w:rPr>
          <w:sz w:val="20"/>
        </w:rPr>
        <w:t>I</w:t>
      </w:r>
      <w:r>
        <w:rPr>
          <w:sz w:val="16"/>
        </w:rPr>
        <w:t xml:space="preserve">MPLEMENTATIONS  </w:t>
      </w:r>
      <w:r>
        <w:rPr>
          <w:spacing w:val="15"/>
          <w:sz w:val="16"/>
        </w:rPr>
        <w:t xml:space="preserve"> </w:t>
      </w:r>
      <w:r>
        <w:rPr>
          <w:sz w:val="16"/>
        </w:rPr>
        <w:t xml:space="preserve">AND  </w:t>
      </w:r>
      <w:r>
        <w:rPr>
          <w:spacing w:val="16"/>
          <w:sz w:val="16"/>
        </w:rPr>
        <w:t xml:space="preserve"> </w:t>
      </w:r>
      <w:r>
        <w:rPr>
          <w:sz w:val="20"/>
        </w:rPr>
        <w:t>P</w:t>
      </w:r>
      <w:r>
        <w:rPr>
          <w:sz w:val="16"/>
        </w:rPr>
        <w:t xml:space="preserve">ERFORMANCE  </w:t>
      </w:r>
      <w:r>
        <w:rPr>
          <w:spacing w:val="15"/>
          <w:sz w:val="16"/>
        </w:rPr>
        <w:t xml:space="preserve"> </w:t>
      </w:r>
      <w:r>
        <w:rPr>
          <w:sz w:val="20"/>
        </w:rPr>
        <w:t>A</w:t>
      </w:r>
      <w:r>
        <w:rPr>
          <w:sz w:val="16"/>
        </w:rPr>
        <w:t>NALYSIS</w:t>
      </w:r>
    </w:p>
    <w:p w14:paraId="4EE35883">
      <w:pPr>
        <w:pStyle w:val="7"/>
        <w:numPr>
          <w:ilvl w:val="0"/>
          <w:numId w:val="4"/>
        </w:numPr>
        <w:tabs>
          <w:tab w:val="left" w:pos="391"/>
        </w:tabs>
        <w:spacing w:before="113" w:after="0" w:line="240" w:lineRule="auto"/>
        <w:ind w:left="390" w:right="0" w:hanging="272"/>
        <w:jc w:val="left"/>
        <w:rPr>
          <w:i/>
          <w:sz w:val="20"/>
        </w:rPr>
      </w:pPr>
      <w:bookmarkStart w:id="24" w:name="Experimental Setup"/>
      <w:bookmarkEnd w:id="24"/>
      <w:bookmarkStart w:id="25" w:name="Experimental Setup"/>
      <w:bookmarkEnd w:id="25"/>
      <w:r>
        <w:rPr>
          <w:i/>
          <w:sz w:val="20"/>
        </w:rPr>
        <w:t>Experimental</w:t>
      </w:r>
      <w:r>
        <w:rPr>
          <w:i/>
          <w:spacing w:val="13"/>
          <w:sz w:val="20"/>
        </w:rPr>
        <w:t xml:space="preserve"> </w:t>
      </w:r>
      <w:r>
        <w:rPr>
          <w:i/>
          <w:sz w:val="20"/>
        </w:rPr>
        <w:t>Setup</w:t>
      </w:r>
    </w:p>
    <w:p w14:paraId="4C5297C7">
      <w:pPr>
        <w:pStyle w:val="7"/>
        <w:numPr>
          <w:ilvl w:val="1"/>
          <w:numId w:val="4"/>
        </w:numPr>
        <w:tabs>
          <w:tab w:val="left" w:pos="520"/>
        </w:tabs>
        <w:spacing w:before="88" w:after="0" w:line="240" w:lineRule="auto"/>
        <w:ind w:left="519" w:right="0" w:hanging="202"/>
        <w:jc w:val="both"/>
        <w:rPr>
          <w:sz w:val="20"/>
        </w:rPr>
      </w:pPr>
      <w:r>
        <w:rPr>
          <w:sz w:val="20"/>
        </w:rPr>
        <w:t>In</w:t>
      </w:r>
      <w:r>
        <w:rPr>
          <w:spacing w:val="16"/>
          <w:sz w:val="20"/>
        </w:rPr>
        <w:t xml:space="preserve"> </w:t>
      </w:r>
      <w:r>
        <w:rPr>
          <w:sz w:val="20"/>
        </w:rPr>
        <w:t>detail</w:t>
      </w:r>
      <w:r>
        <w:rPr>
          <w:spacing w:val="16"/>
          <w:sz w:val="20"/>
        </w:rPr>
        <w:t xml:space="preserve"> </w:t>
      </w:r>
      <w:r>
        <w:rPr>
          <w:sz w:val="20"/>
        </w:rPr>
        <w:t>explain</w:t>
      </w:r>
      <w:r>
        <w:rPr>
          <w:spacing w:val="17"/>
          <w:sz w:val="20"/>
        </w:rPr>
        <w:t xml:space="preserve"> </w:t>
      </w:r>
      <w:r>
        <w:rPr>
          <w:sz w:val="20"/>
        </w:rPr>
        <w:t>your</w:t>
      </w:r>
      <w:r>
        <w:rPr>
          <w:spacing w:val="16"/>
          <w:sz w:val="20"/>
        </w:rPr>
        <w:t xml:space="preserve"> </w:t>
      </w:r>
      <w:r>
        <w:rPr>
          <w:sz w:val="20"/>
        </w:rPr>
        <w:t>project</w:t>
      </w:r>
      <w:r>
        <w:rPr>
          <w:spacing w:val="17"/>
          <w:sz w:val="20"/>
        </w:rPr>
        <w:t xml:space="preserve"> </w:t>
      </w:r>
      <w:r>
        <w:rPr>
          <w:sz w:val="20"/>
        </w:rPr>
        <w:t>implementation.</w:t>
      </w:r>
    </w:p>
    <w:p w14:paraId="1DF76AEF">
      <w:pPr>
        <w:pStyle w:val="7"/>
        <w:numPr>
          <w:ilvl w:val="1"/>
          <w:numId w:val="4"/>
        </w:numPr>
        <w:tabs>
          <w:tab w:val="left" w:pos="520"/>
        </w:tabs>
        <w:spacing w:before="10" w:after="0" w:line="249" w:lineRule="auto"/>
        <w:ind w:left="519" w:right="38" w:hanging="202"/>
        <w:jc w:val="both"/>
        <w:rPr>
          <w:sz w:val="20"/>
        </w:rPr>
      </w:pPr>
      <w:r>
        <w:rPr>
          <w:sz w:val="20"/>
        </w:rPr>
        <w:t>Describe</w:t>
      </w:r>
      <w:r>
        <w:rPr>
          <w:spacing w:val="1"/>
          <w:sz w:val="20"/>
        </w:rPr>
        <w:t xml:space="preserve"> </w:t>
      </w:r>
      <w:r>
        <w:rPr>
          <w:sz w:val="20"/>
        </w:rPr>
        <w:t>the</w:t>
      </w:r>
      <w:r>
        <w:rPr>
          <w:spacing w:val="1"/>
          <w:sz w:val="20"/>
        </w:rPr>
        <w:t xml:space="preserve"> </w:t>
      </w:r>
      <w:r>
        <w:rPr>
          <w:sz w:val="20"/>
        </w:rPr>
        <w:t>programming</w:t>
      </w:r>
      <w:r>
        <w:rPr>
          <w:spacing w:val="1"/>
          <w:sz w:val="20"/>
        </w:rPr>
        <w:t xml:space="preserve"> </w:t>
      </w:r>
      <w:r>
        <w:rPr>
          <w:sz w:val="20"/>
        </w:rPr>
        <w:t>language,</w:t>
      </w:r>
      <w:r>
        <w:rPr>
          <w:spacing w:val="1"/>
          <w:sz w:val="20"/>
        </w:rPr>
        <w:t xml:space="preserve"> </w:t>
      </w:r>
      <w:r>
        <w:rPr>
          <w:sz w:val="20"/>
        </w:rPr>
        <w:t>its</w:t>
      </w:r>
      <w:r>
        <w:rPr>
          <w:spacing w:val="-47"/>
          <w:sz w:val="20"/>
        </w:rPr>
        <w:t xml:space="preserve"> </w:t>
      </w:r>
      <w:r>
        <w:rPr>
          <w:sz w:val="20"/>
        </w:rPr>
        <w:t>libraries/packages</w:t>
      </w:r>
      <w:r>
        <w:rPr>
          <w:spacing w:val="18"/>
          <w:sz w:val="20"/>
        </w:rPr>
        <w:t xml:space="preserve"> </w:t>
      </w:r>
      <w:r>
        <w:rPr>
          <w:sz w:val="20"/>
        </w:rPr>
        <w:t>you</w:t>
      </w:r>
      <w:r>
        <w:rPr>
          <w:spacing w:val="18"/>
          <w:sz w:val="20"/>
        </w:rPr>
        <w:t xml:space="preserve"> </w:t>
      </w:r>
      <w:r>
        <w:rPr>
          <w:sz w:val="20"/>
        </w:rPr>
        <w:t>have</w:t>
      </w:r>
      <w:r>
        <w:rPr>
          <w:spacing w:val="19"/>
          <w:sz w:val="20"/>
        </w:rPr>
        <w:t xml:space="preserve"> </w:t>
      </w:r>
      <w:r>
        <w:rPr>
          <w:sz w:val="20"/>
        </w:rPr>
        <w:t>used.</w:t>
      </w:r>
    </w:p>
    <w:p w14:paraId="7A39E8FB">
      <w:pPr>
        <w:pStyle w:val="7"/>
        <w:numPr>
          <w:ilvl w:val="1"/>
          <w:numId w:val="4"/>
        </w:numPr>
        <w:tabs>
          <w:tab w:val="left" w:pos="520"/>
        </w:tabs>
        <w:spacing w:before="0" w:after="0" w:line="249" w:lineRule="auto"/>
        <w:ind w:left="519" w:right="38" w:hanging="202"/>
        <w:jc w:val="both"/>
        <w:rPr>
          <w:sz w:val="20"/>
        </w:rPr>
      </w:pPr>
      <w:r>
        <w:rPr>
          <w:sz w:val="20"/>
        </w:rPr>
        <w:t>Give</w:t>
      </w:r>
      <w:r>
        <w:rPr>
          <w:spacing w:val="1"/>
          <w:sz w:val="20"/>
        </w:rPr>
        <w:t xml:space="preserve"> </w:t>
      </w:r>
      <w:r>
        <w:rPr>
          <w:sz w:val="20"/>
        </w:rPr>
        <w:t>the</w:t>
      </w:r>
      <w:r>
        <w:rPr>
          <w:spacing w:val="1"/>
          <w:sz w:val="20"/>
        </w:rPr>
        <w:t xml:space="preserve"> </w:t>
      </w:r>
      <w:r>
        <w:rPr>
          <w:sz w:val="20"/>
        </w:rPr>
        <w:t>specifications</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machine</w:t>
      </w:r>
      <w:r>
        <w:rPr>
          <w:spacing w:val="1"/>
          <w:sz w:val="20"/>
        </w:rPr>
        <w:t xml:space="preserve"> </w:t>
      </w:r>
      <w:r>
        <w:rPr>
          <w:sz w:val="20"/>
        </w:rPr>
        <w:t>on</w:t>
      </w:r>
      <w:r>
        <w:rPr>
          <w:spacing w:val="1"/>
          <w:sz w:val="20"/>
        </w:rPr>
        <w:t xml:space="preserve"> </w:t>
      </w:r>
      <w:r>
        <w:rPr>
          <w:sz w:val="20"/>
        </w:rPr>
        <w:t>which</w:t>
      </w:r>
      <w:r>
        <w:rPr>
          <w:spacing w:val="1"/>
          <w:sz w:val="20"/>
        </w:rPr>
        <w:t xml:space="preserve"> </w:t>
      </w:r>
      <w:r>
        <w:rPr>
          <w:sz w:val="20"/>
        </w:rPr>
        <w:t>the</w:t>
      </w:r>
      <w:r>
        <w:rPr>
          <w:spacing w:val="1"/>
          <w:sz w:val="20"/>
        </w:rPr>
        <w:t xml:space="preserve"> </w:t>
      </w:r>
      <w:r>
        <w:rPr>
          <w:sz w:val="20"/>
        </w:rPr>
        <w:t>experiments</w:t>
      </w:r>
      <w:r>
        <w:rPr>
          <w:spacing w:val="18"/>
          <w:sz w:val="20"/>
        </w:rPr>
        <w:t xml:space="preserve"> </w:t>
      </w:r>
      <w:r>
        <w:rPr>
          <w:sz w:val="20"/>
        </w:rPr>
        <w:t>are</w:t>
      </w:r>
      <w:r>
        <w:rPr>
          <w:spacing w:val="19"/>
          <w:sz w:val="20"/>
        </w:rPr>
        <w:t xml:space="preserve"> </w:t>
      </w:r>
      <w:r>
        <w:rPr>
          <w:sz w:val="20"/>
        </w:rPr>
        <w:t>performed.</w:t>
      </w:r>
    </w:p>
    <w:p w14:paraId="641ABF06">
      <w:pPr>
        <w:pStyle w:val="7"/>
        <w:numPr>
          <w:ilvl w:val="1"/>
          <w:numId w:val="4"/>
        </w:numPr>
        <w:tabs>
          <w:tab w:val="left" w:pos="520"/>
        </w:tabs>
        <w:spacing w:before="0" w:after="0" w:line="240" w:lineRule="auto"/>
        <w:ind w:left="519" w:right="0" w:hanging="202"/>
        <w:jc w:val="both"/>
        <w:rPr>
          <w:sz w:val="20"/>
        </w:rPr>
      </w:pPr>
      <w:r>
        <w:rPr>
          <w:sz w:val="20"/>
        </w:rPr>
        <w:t>Have</w:t>
      </w:r>
      <w:r>
        <w:rPr>
          <w:spacing w:val="15"/>
          <w:sz w:val="20"/>
        </w:rPr>
        <w:t xml:space="preserve"> </w:t>
      </w:r>
      <w:r>
        <w:rPr>
          <w:sz w:val="20"/>
        </w:rPr>
        <w:t>you</w:t>
      </w:r>
      <w:r>
        <w:rPr>
          <w:spacing w:val="16"/>
          <w:sz w:val="20"/>
        </w:rPr>
        <w:t xml:space="preserve"> </w:t>
      </w:r>
      <w:r>
        <w:rPr>
          <w:sz w:val="20"/>
        </w:rPr>
        <w:t>assumed</w:t>
      </w:r>
      <w:r>
        <w:rPr>
          <w:spacing w:val="15"/>
          <w:sz w:val="20"/>
        </w:rPr>
        <w:t xml:space="preserve"> </w:t>
      </w:r>
      <w:r>
        <w:rPr>
          <w:sz w:val="20"/>
        </w:rPr>
        <w:t>somethings?</w:t>
      </w:r>
      <w:r>
        <w:rPr>
          <w:spacing w:val="16"/>
          <w:sz w:val="20"/>
        </w:rPr>
        <w:t xml:space="preserve"> </w:t>
      </w:r>
      <w:r>
        <w:rPr>
          <w:sz w:val="20"/>
        </w:rPr>
        <w:t>Describe</w:t>
      </w:r>
      <w:r>
        <w:rPr>
          <w:spacing w:val="16"/>
          <w:sz w:val="20"/>
        </w:rPr>
        <w:t xml:space="preserve"> </w:t>
      </w:r>
      <w:r>
        <w:rPr>
          <w:sz w:val="20"/>
        </w:rPr>
        <w:t>them.</w:t>
      </w:r>
    </w:p>
    <w:p w14:paraId="224477FD">
      <w:pPr>
        <w:pStyle w:val="7"/>
        <w:numPr>
          <w:ilvl w:val="1"/>
          <w:numId w:val="4"/>
        </w:numPr>
        <w:tabs>
          <w:tab w:val="left" w:pos="520"/>
        </w:tabs>
        <w:spacing w:before="8" w:after="0" w:line="249" w:lineRule="auto"/>
        <w:ind w:left="519" w:right="38" w:hanging="202"/>
        <w:jc w:val="both"/>
        <w:rPr>
          <w:sz w:val="20"/>
        </w:rPr>
      </w:pPr>
      <w:r>
        <w:rPr>
          <w:sz w:val="20"/>
        </w:rPr>
        <w:t>Did you setup some parameters for experiments? Like</w:t>
      </w:r>
      <w:r>
        <w:rPr>
          <w:spacing w:val="1"/>
          <w:sz w:val="20"/>
        </w:rPr>
        <w:t xml:space="preserve"> </w:t>
      </w:r>
      <w:r>
        <w:rPr>
          <w:sz w:val="20"/>
        </w:rPr>
        <w:t>network</w:t>
      </w:r>
      <w:r>
        <w:rPr>
          <w:spacing w:val="1"/>
          <w:sz w:val="20"/>
        </w:rPr>
        <w:t xml:space="preserve"> </w:t>
      </w:r>
      <w:r>
        <w:rPr>
          <w:sz w:val="20"/>
        </w:rPr>
        <w:t>topology,</w:t>
      </w:r>
      <w:r>
        <w:rPr>
          <w:spacing w:val="1"/>
          <w:sz w:val="20"/>
        </w:rPr>
        <w:t xml:space="preserve"> </w:t>
      </w:r>
      <w:r>
        <w:rPr>
          <w:sz w:val="20"/>
        </w:rPr>
        <w:t>ML</w:t>
      </w:r>
      <w:r>
        <w:rPr>
          <w:spacing w:val="1"/>
          <w:sz w:val="20"/>
        </w:rPr>
        <w:t xml:space="preserve"> </w:t>
      </w:r>
      <w:r>
        <w:rPr>
          <w:sz w:val="20"/>
        </w:rPr>
        <w:t>hyperparameters,</w:t>
      </w:r>
      <w:r>
        <w:rPr>
          <w:spacing w:val="1"/>
          <w:sz w:val="20"/>
        </w:rPr>
        <w:t xml:space="preserve"> </w:t>
      </w:r>
      <w:r>
        <w:rPr>
          <w:i/>
          <w:sz w:val="20"/>
        </w:rPr>
        <w:t>etc.</w:t>
      </w:r>
      <w:r>
        <w:rPr>
          <w:sz w:val="20"/>
        </w:rPr>
        <w:t>,</w:t>
      </w:r>
      <w:r>
        <w:rPr>
          <w:spacing w:val="1"/>
          <w:sz w:val="20"/>
        </w:rPr>
        <w:t xml:space="preserve"> </w:t>
      </w:r>
      <w:r>
        <w:rPr>
          <w:sz w:val="20"/>
        </w:rPr>
        <w:t>describe</w:t>
      </w:r>
      <w:r>
        <w:rPr>
          <w:spacing w:val="-47"/>
          <w:sz w:val="20"/>
        </w:rPr>
        <w:t xml:space="preserve"> </w:t>
      </w:r>
      <w:r>
        <w:rPr>
          <w:sz w:val="20"/>
        </w:rPr>
        <w:t>them</w:t>
      </w:r>
      <w:r>
        <w:rPr>
          <w:spacing w:val="18"/>
          <w:sz w:val="20"/>
        </w:rPr>
        <w:t xml:space="preserve"> </w:t>
      </w:r>
      <w:r>
        <w:rPr>
          <w:sz w:val="20"/>
        </w:rPr>
        <w:t>here.</w:t>
      </w:r>
    </w:p>
    <w:p w14:paraId="52BF6508">
      <w:pPr>
        <w:pStyle w:val="4"/>
        <w:spacing w:before="3"/>
        <w:rPr>
          <w:sz w:val="32"/>
        </w:rPr>
      </w:pPr>
    </w:p>
    <w:p w14:paraId="273FD2CF">
      <w:pPr>
        <w:pStyle w:val="7"/>
        <w:numPr>
          <w:ilvl w:val="0"/>
          <w:numId w:val="4"/>
        </w:numPr>
        <w:tabs>
          <w:tab w:val="left" w:pos="391"/>
        </w:tabs>
        <w:spacing w:before="1" w:after="0" w:line="240" w:lineRule="auto"/>
        <w:ind w:left="390" w:right="0" w:hanging="272"/>
        <w:jc w:val="left"/>
        <w:rPr>
          <w:i/>
          <w:sz w:val="20"/>
        </w:rPr>
      </w:pPr>
      <w:bookmarkStart w:id="26" w:name="Results"/>
      <w:bookmarkEnd w:id="26"/>
      <w:bookmarkStart w:id="27" w:name="Results"/>
      <w:bookmarkEnd w:id="27"/>
      <w:r>
        <w:rPr>
          <w:i/>
          <w:sz w:val="20"/>
        </w:rPr>
        <w:t>Results</w:t>
      </w:r>
    </w:p>
    <w:p w14:paraId="1EC87C5B">
      <w:pPr>
        <w:pStyle w:val="7"/>
        <w:numPr>
          <w:ilvl w:val="1"/>
          <w:numId w:val="4"/>
        </w:numPr>
        <w:tabs>
          <w:tab w:val="left" w:pos="520"/>
        </w:tabs>
        <w:spacing w:before="88" w:after="0" w:line="240" w:lineRule="auto"/>
        <w:ind w:left="519" w:right="0" w:hanging="202"/>
        <w:jc w:val="left"/>
        <w:rPr>
          <w:sz w:val="20"/>
        </w:rPr>
      </w:pPr>
      <w:r>
        <w:rPr>
          <w:sz w:val="20"/>
        </w:rPr>
        <w:t>List</w:t>
      </w:r>
      <w:r>
        <w:rPr>
          <w:spacing w:val="15"/>
          <w:sz w:val="20"/>
        </w:rPr>
        <w:t xml:space="preserve"> </w:t>
      </w:r>
      <w:r>
        <w:rPr>
          <w:sz w:val="20"/>
        </w:rPr>
        <w:t>the</w:t>
      </w:r>
      <w:r>
        <w:rPr>
          <w:spacing w:val="15"/>
          <w:sz w:val="20"/>
        </w:rPr>
        <w:t xml:space="preserve"> </w:t>
      </w:r>
      <w:r>
        <w:rPr>
          <w:sz w:val="20"/>
        </w:rPr>
        <w:t>experiments</w:t>
      </w:r>
      <w:r>
        <w:rPr>
          <w:spacing w:val="16"/>
          <w:sz w:val="20"/>
        </w:rPr>
        <w:t xml:space="preserve"> </w:t>
      </w:r>
      <w:r>
        <w:rPr>
          <w:sz w:val="20"/>
        </w:rPr>
        <w:t>you</w:t>
      </w:r>
      <w:r>
        <w:rPr>
          <w:spacing w:val="15"/>
          <w:sz w:val="20"/>
        </w:rPr>
        <w:t xml:space="preserve"> </w:t>
      </w:r>
      <w:r>
        <w:rPr>
          <w:sz w:val="20"/>
        </w:rPr>
        <w:t>have</w:t>
      </w:r>
      <w:r>
        <w:rPr>
          <w:spacing w:val="16"/>
          <w:sz w:val="20"/>
        </w:rPr>
        <w:t xml:space="preserve"> </w:t>
      </w:r>
      <w:r>
        <w:rPr>
          <w:sz w:val="20"/>
        </w:rPr>
        <w:t>performed.</w:t>
      </w:r>
    </w:p>
    <w:p w14:paraId="7DD1B944">
      <w:pPr>
        <w:pStyle w:val="7"/>
        <w:numPr>
          <w:ilvl w:val="1"/>
          <w:numId w:val="4"/>
        </w:numPr>
        <w:tabs>
          <w:tab w:val="left" w:pos="520"/>
        </w:tabs>
        <w:spacing w:before="10" w:after="0" w:line="249" w:lineRule="auto"/>
        <w:ind w:left="519" w:right="38" w:hanging="202"/>
        <w:jc w:val="left"/>
        <w:rPr>
          <w:sz w:val="20"/>
        </w:rPr>
      </w:pPr>
      <w:r>
        <w:rPr>
          <w:sz w:val="20"/>
        </w:rPr>
        <w:t>At</w:t>
      </w:r>
      <w:r>
        <w:rPr>
          <w:spacing w:val="13"/>
          <w:sz w:val="20"/>
        </w:rPr>
        <w:t xml:space="preserve"> </w:t>
      </w:r>
      <w:r>
        <w:rPr>
          <w:sz w:val="20"/>
        </w:rPr>
        <w:t>least</w:t>
      </w:r>
      <w:r>
        <w:rPr>
          <w:spacing w:val="14"/>
          <w:sz w:val="20"/>
        </w:rPr>
        <w:t xml:space="preserve"> </w:t>
      </w:r>
      <w:r>
        <w:rPr>
          <w:sz w:val="20"/>
        </w:rPr>
        <w:t>5</w:t>
      </w:r>
      <w:r>
        <w:rPr>
          <w:spacing w:val="13"/>
          <w:sz w:val="20"/>
        </w:rPr>
        <w:t xml:space="preserve"> </w:t>
      </w:r>
      <w:r>
        <w:rPr>
          <w:sz w:val="20"/>
        </w:rPr>
        <w:t>experiments</w:t>
      </w:r>
      <w:r>
        <w:rPr>
          <w:spacing w:val="13"/>
          <w:sz w:val="20"/>
        </w:rPr>
        <w:t xml:space="preserve"> </w:t>
      </w:r>
      <w:r>
        <w:rPr>
          <w:sz w:val="20"/>
        </w:rPr>
        <w:t>based</w:t>
      </w:r>
      <w:r>
        <w:rPr>
          <w:spacing w:val="14"/>
          <w:sz w:val="20"/>
        </w:rPr>
        <w:t xml:space="preserve"> </w:t>
      </w:r>
      <w:r>
        <w:rPr>
          <w:sz w:val="20"/>
        </w:rPr>
        <w:t>on</w:t>
      </w:r>
      <w:r>
        <w:rPr>
          <w:spacing w:val="14"/>
          <w:sz w:val="20"/>
        </w:rPr>
        <w:t xml:space="preserve"> </w:t>
      </w:r>
      <w:r>
        <w:rPr>
          <w:sz w:val="20"/>
        </w:rPr>
        <w:t>your</w:t>
      </w:r>
      <w:r>
        <w:rPr>
          <w:spacing w:val="13"/>
          <w:sz w:val="20"/>
        </w:rPr>
        <w:t xml:space="preserve"> </w:t>
      </w:r>
      <w:r>
        <w:rPr>
          <w:sz w:val="20"/>
        </w:rPr>
        <w:t>objectives</w:t>
      </w:r>
      <w:r>
        <w:rPr>
          <w:spacing w:val="13"/>
          <w:sz w:val="20"/>
        </w:rPr>
        <w:t xml:space="preserve"> </w:t>
      </w:r>
      <w:r>
        <w:rPr>
          <w:sz w:val="20"/>
        </w:rPr>
        <w:t>shall</w:t>
      </w:r>
      <w:r>
        <w:rPr>
          <w:spacing w:val="13"/>
          <w:sz w:val="20"/>
        </w:rPr>
        <w:t xml:space="preserve"> </w:t>
      </w:r>
      <w:r>
        <w:rPr>
          <w:sz w:val="20"/>
        </w:rPr>
        <w:t>be</w:t>
      </w:r>
      <w:r>
        <w:rPr>
          <w:spacing w:val="-47"/>
          <w:sz w:val="20"/>
        </w:rPr>
        <w:t xml:space="preserve"> </w:t>
      </w:r>
      <w:r>
        <w:rPr>
          <w:sz w:val="20"/>
        </w:rPr>
        <w:t>done.</w:t>
      </w:r>
    </w:p>
    <w:p w14:paraId="03ADE98B">
      <w:pPr>
        <w:pStyle w:val="7"/>
        <w:numPr>
          <w:ilvl w:val="1"/>
          <w:numId w:val="4"/>
        </w:numPr>
        <w:tabs>
          <w:tab w:val="left" w:pos="520"/>
        </w:tabs>
        <w:spacing w:before="0" w:after="0" w:line="240" w:lineRule="auto"/>
        <w:ind w:left="519" w:right="0" w:hanging="202"/>
        <w:jc w:val="left"/>
        <w:rPr>
          <w:sz w:val="20"/>
        </w:rPr>
      </w:pPr>
      <w:r>
        <w:rPr>
          <w:sz w:val="20"/>
        </w:rPr>
        <w:t>Each</w:t>
      </w:r>
      <w:r>
        <w:rPr>
          <w:spacing w:val="16"/>
          <w:sz w:val="20"/>
        </w:rPr>
        <w:t xml:space="preserve"> </w:t>
      </w:r>
      <w:r>
        <w:rPr>
          <w:sz w:val="20"/>
        </w:rPr>
        <w:t>experiment</w:t>
      </w:r>
      <w:r>
        <w:rPr>
          <w:spacing w:val="17"/>
          <w:sz w:val="20"/>
        </w:rPr>
        <w:t xml:space="preserve"> </w:t>
      </w:r>
      <w:r>
        <w:rPr>
          <w:sz w:val="20"/>
        </w:rPr>
        <w:t>will</w:t>
      </w:r>
      <w:r>
        <w:rPr>
          <w:spacing w:val="17"/>
          <w:sz w:val="20"/>
        </w:rPr>
        <w:t xml:space="preserve"> </w:t>
      </w:r>
      <w:r>
        <w:rPr>
          <w:sz w:val="20"/>
        </w:rPr>
        <w:t>go</w:t>
      </w:r>
      <w:r>
        <w:rPr>
          <w:spacing w:val="16"/>
          <w:sz w:val="20"/>
        </w:rPr>
        <w:t xml:space="preserve"> </w:t>
      </w:r>
      <w:r>
        <w:rPr>
          <w:sz w:val="20"/>
        </w:rPr>
        <w:t>into</w:t>
      </w:r>
      <w:r>
        <w:rPr>
          <w:spacing w:val="17"/>
          <w:sz w:val="20"/>
        </w:rPr>
        <w:t xml:space="preserve"> </w:t>
      </w:r>
      <w:r>
        <w:rPr>
          <w:sz w:val="20"/>
        </w:rPr>
        <w:t>separate</w:t>
      </w:r>
      <w:r>
        <w:rPr>
          <w:spacing w:val="17"/>
          <w:sz w:val="20"/>
        </w:rPr>
        <w:t xml:space="preserve"> </w:t>
      </w:r>
      <w:r>
        <w:rPr>
          <w:sz w:val="20"/>
        </w:rPr>
        <w:t>subsection.</w:t>
      </w:r>
    </w:p>
    <w:p w14:paraId="62C8748F">
      <w:pPr>
        <w:pStyle w:val="7"/>
        <w:numPr>
          <w:ilvl w:val="1"/>
          <w:numId w:val="4"/>
        </w:numPr>
        <w:tabs>
          <w:tab w:val="left" w:pos="520"/>
        </w:tabs>
        <w:spacing w:before="9" w:after="0" w:line="249" w:lineRule="auto"/>
        <w:ind w:left="519" w:right="38" w:hanging="202"/>
        <w:jc w:val="left"/>
        <w:rPr>
          <w:sz w:val="20"/>
        </w:rPr>
      </w:pPr>
      <w:r>
        <w:rPr>
          <w:sz w:val="20"/>
        </w:rPr>
        <w:t>For</w:t>
      </w:r>
      <w:r>
        <w:rPr>
          <w:spacing w:val="9"/>
          <w:sz w:val="20"/>
        </w:rPr>
        <w:t xml:space="preserve"> </w:t>
      </w:r>
      <w:r>
        <w:rPr>
          <w:sz w:val="20"/>
        </w:rPr>
        <w:t>each</w:t>
      </w:r>
      <w:r>
        <w:rPr>
          <w:spacing w:val="10"/>
          <w:sz w:val="20"/>
        </w:rPr>
        <w:t xml:space="preserve"> </w:t>
      </w:r>
      <w:r>
        <w:rPr>
          <w:sz w:val="20"/>
        </w:rPr>
        <w:t>experiment,</w:t>
      </w:r>
      <w:r>
        <w:rPr>
          <w:spacing w:val="9"/>
          <w:sz w:val="20"/>
        </w:rPr>
        <w:t xml:space="preserve"> </w:t>
      </w:r>
      <w:r>
        <w:rPr>
          <w:sz w:val="20"/>
        </w:rPr>
        <w:t>draw</w:t>
      </w:r>
      <w:r>
        <w:rPr>
          <w:spacing w:val="10"/>
          <w:sz w:val="20"/>
        </w:rPr>
        <w:t xml:space="preserve"> </w:t>
      </w:r>
      <w:r>
        <w:rPr>
          <w:sz w:val="20"/>
        </w:rPr>
        <w:t>graphs</w:t>
      </w:r>
      <w:r>
        <w:rPr>
          <w:spacing w:val="9"/>
          <w:sz w:val="20"/>
        </w:rPr>
        <w:t xml:space="preserve"> </w:t>
      </w:r>
      <w:r>
        <w:rPr>
          <w:sz w:val="20"/>
        </w:rPr>
        <w:t>or</w:t>
      </w:r>
      <w:r>
        <w:rPr>
          <w:spacing w:val="10"/>
          <w:sz w:val="20"/>
        </w:rPr>
        <w:t xml:space="preserve"> </w:t>
      </w:r>
      <w:r>
        <w:rPr>
          <w:sz w:val="20"/>
        </w:rPr>
        <w:t>tabulate</w:t>
      </w:r>
      <w:r>
        <w:rPr>
          <w:spacing w:val="10"/>
          <w:sz w:val="20"/>
        </w:rPr>
        <w:t xml:space="preserve"> </w:t>
      </w:r>
      <w:r>
        <w:rPr>
          <w:sz w:val="20"/>
        </w:rPr>
        <w:t>results</w:t>
      </w:r>
      <w:r>
        <w:rPr>
          <w:spacing w:val="9"/>
          <w:sz w:val="20"/>
        </w:rPr>
        <w:t xml:space="preserve"> </w:t>
      </w:r>
      <w:r>
        <w:rPr>
          <w:sz w:val="20"/>
        </w:rPr>
        <w:t>and</w:t>
      </w:r>
      <w:r>
        <w:rPr>
          <w:spacing w:val="-47"/>
          <w:sz w:val="20"/>
        </w:rPr>
        <w:t xml:space="preserve"> </w:t>
      </w:r>
      <w:r>
        <w:rPr>
          <w:sz w:val="20"/>
        </w:rPr>
        <w:t>analyze.</w:t>
      </w:r>
    </w:p>
    <w:p w14:paraId="087BB1A1">
      <w:pPr>
        <w:pStyle w:val="7"/>
        <w:numPr>
          <w:ilvl w:val="1"/>
          <w:numId w:val="4"/>
        </w:numPr>
        <w:tabs>
          <w:tab w:val="left" w:pos="520"/>
        </w:tabs>
        <w:spacing w:before="0" w:after="0" w:line="240" w:lineRule="auto"/>
        <w:ind w:left="519" w:right="0" w:hanging="202"/>
        <w:jc w:val="left"/>
        <w:rPr>
          <w:sz w:val="20"/>
        </w:rPr>
      </w:pPr>
      <w:r>
        <w:rPr>
          <w:w w:val="99"/>
          <w:sz w:val="20"/>
        </w:rPr>
        <w:t>Ma</w:t>
      </w:r>
      <w:r>
        <w:rPr>
          <w:spacing w:val="-2"/>
          <w:w w:val="99"/>
          <w:sz w:val="20"/>
        </w:rPr>
        <w:t>k</w:t>
      </w:r>
      <w:r>
        <w:rPr>
          <w:w w:val="99"/>
          <w:sz w:val="20"/>
        </w:rPr>
        <w:t>e</w:t>
      </w:r>
      <w:r>
        <w:rPr>
          <w:spacing w:val="19"/>
          <w:sz w:val="20"/>
        </w:rPr>
        <w:t xml:space="preserve"> </w:t>
      </w:r>
      <w:r>
        <w:rPr>
          <w:w w:val="99"/>
          <w:sz w:val="20"/>
        </w:rPr>
        <w:t>use</w:t>
      </w:r>
      <w:r>
        <w:rPr>
          <w:spacing w:val="19"/>
          <w:sz w:val="20"/>
        </w:rPr>
        <w:t xml:space="preserve"> </w:t>
      </w:r>
      <w:r>
        <w:rPr>
          <w:w w:val="99"/>
          <w:sz w:val="20"/>
        </w:rPr>
        <w:t>of</w:t>
      </w:r>
      <w:r>
        <w:rPr>
          <w:spacing w:val="19"/>
          <w:sz w:val="20"/>
        </w:rPr>
        <w:t xml:space="preserve"> </w:t>
      </w:r>
      <w:r>
        <w:rPr>
          <w:w w:val="99"/>
          <w:sz w:val="20"/>
        </w:rPr>
        <w:t>tikZ</w:t>
      </w:r>
      <w:r>
        <w:rPr>
          <w:spacing w:val="19"/>
          <w:sz w:val="20"/>
        </w:rPr>
        <w:t xml:space="preserve"> </w:t>
      </w:r>
      <w:r>
        <w:rPr>
          <w:w w:val="99"/>
          <w:sz w:val="20"/>
        </w:rPr>
        <w:t>package</w:t>
      </w:r>
      <w:r>
        <w:rPr>
          <w:spacing w:val="19"/>
          <w:sz w:val="20"/>
        </w:rPr>
        <w:t xml:space="preserve"> </w:t>
      </w:r>
      <w:r>
        <w:rPr>
          <w:w w:val="99"/>
          <w:sz w:val="20"/>
        </w:rPr>
        <w:t>in</w:t>
      </w:r>
      <w:r>
        <w:rPr>
          <w:spacing w:val="19"/>
          <w:sz w:val="20"/>
        </w:rPr>
        <w:t xml:space="preserve"> </w:t>
      </w:r>
      <w:r>
        <w:rPr>
          <w:spacing w:val="-72"/>
          <w:w w:val="99"/>
          <w:sz w:val="20"/>
        </w:rPr>
        <w:t>L</w:t>
      </w:r>
      <w:r>
        <w:rPr>
          <w:spacing w:val="-30"/>
          <w:w w:val="99"/>
          <w:position w:val="4"/>
          <w:sz w:val="14"/>
        </w:rPr>
        <w:t>A</w:t>
      </w:r>
      <w:r>
        <w:rPr>
          <w:spacing w:val="-34"/>
          <w:w w:val="99"/>
          <w:sz w:val="20"/>
        </w:rPr>
        <w:t>T</w:t>
      </w:r>
      <w:r>
        <w:rPr>
          <w:spacing w:val="-25"/>
          <w:w w:val="99"/>
          <w:position w:val="-3"/>
          <w:sz w:val="20"/>
        </w:rPr>
        <w:t>E</w:t>
      </w:r>
      <w:r>
        <w:rPr>
          <w:w w:val="99"/>
          <w:sz w:val="20"/>
        </w:rPr>
        <w:t>Xto</w:t>
      </w:r>
      <w:r>
        <w:rPr>
          <w:spacing w:val="19"/>
          <w:sz w:val="20"/>
        </w:rPr>
        <w:t xml:space="preserve"> </w:t>
      </w:r>
      <w:r>
        <w:rPr>
          <w:w w:val="99"/>
          <w:sz w:val="20"/>
        </w:rPr>
        <w:t>dr</w:t>
      </w:r>
      <w:r>
        <w:rPr>
          <w:spacing w:val="-3"/>
          <w:w w:val="99"/>
          <w:sz w:val="20"/>
        </w:rPr>
        <w:t>a</w:t>
      </w:r>
      <w:r>
        <w:rPr>
          <w:w w:val="99"/>
          <w:sz w:val="20"/>
        </w:rPr>
        <w:t>w</w:t>
      </w:r>
      <w:r>
        <w:rPr>
          <w:spacing w:val="19"/>
          <w:sz w:val="20"/>
        </w:rPr>
        <w:t xml:space="preserve"> </w:t>
      </w:r>
      <w:r>
        <w:rPr>
          <w:w w:val="99"/>
          <w:sz w:val="20"/>
        </w:rPr>
        <w:t>graphs.</w:t>
      </w:r>
    </w:p>
    <w:p w14:paraId="18C14B0E">
      <w:pPr>
        <w:pStyle w:val="4"/>
        <w:spacing w:before="8"/>
        <w:rPr>
          <w:sz w:val="25"/>
        </w:rPr>
      </w:pPr>
    </w:p>
    <w:p w14:paraId="294F2E6B">
      <w:pPr>
        <w:pStyle w:val="7"/>
        <w:numPr>
          <w:ilvl w:val="0"/>
          <w:numId w:val="1"/>
        </w:numPr>
        <w:tabs>
          <w:tab w:val="left" w:pos="2205"/>
        </w:tabs>
        <w:spacing w:before="0" w:after="0" w:line="240" w:lineRule="auto"/>
        <w:ind w:left="2204" w:right="0" w:hanging="391"/>
        <w:jc w:val="left"/>
        <w:rPr>
          <w:sz w:val="16"/>
        </w:rPr>
      </w:pPr>
      <w:bookmarkStart w:id="28" w:name="Conclusions"/>
      <w:bookmarkEnd w:id="28"/>
      <w:bookmarkStart w:id="29" w:name="Conclusions"/>
      <w:bookmarkEnd w:id="29"/>
      <w:r>
        <w:rPr>
          <w:sz w:val="20"/>
        </w:rPr>
        <w:t>C</w:t>
      </w:r>
      <w:r>
        <w:rPr>
          <w:sz w:val="16"/>
        </w:rPr>
        <w:t>ONCLUSIONS</w:t>
      </w:r>
    </w:p>
    <w:p w14:paraId="689F9B47">
      <w:pPr>
        <w:pStyle w:val="4"/>
        <w:spacing w:before="112" w:line="256" w:lineRule="auto"/>
        <w:ind w:left="318" w:right="1601"/>
      </w:pPr>
      <w:r>
        <w:t>C1:</w:t>
      </w:r>
      <w:r>
        <w:rPr>
          <w:spacing w:val="14"/>
        </w:rPr>
        <w:t xml:space="preserve"> </w:t>
      </w:r>
      <w:r>
        <w:t>What</w:t>
      </w:r>
      <w:r>
        <w:rPr>
          <w:spacing w:val="14"/>
        </w:rPr>
        <w:t xml:space="preserve"> </w:t>
      </w:r>
      <w:r>
        <w:t>was</w:t>
      </w:r>
      <w:r>
        <w:rPr>
          <w:spacing w:val="14"/>
        </w:rPr>
        <w:t xml:space="preserve"> </w:t>
      </w:r>
      <w:r>
        <w:t>your</w:t>
      </w:r>
      <w:r>
        <w:rPr>
          <w:spacing w:val="14"/>
        </w:rPr>
        <w:t xml:space="preserve"> </w:t>
      </w:r>
      <w:r>
        <w:t>problem</w:t>
      </w:r>
      <w:r>
        <w:rPr>
          <w:spacing w:val="14"/>
        </w:rPr>
        <w:t xml:space="preserve"> </w:t>
      </w:r>
      <w:r>
        <w:t>statement?</w:t>
      </w:r>
      <w:r>
        <w:rPr>
          <w:spacing w:val="-47"/>
        </w:rPr>
        <w:t xml:space="preserve"> </w:t>
      </w:r>
      <w:r>
        <w:t>C2:</w:t>
      </w:r>
      <w:r>
        <w:rPr>
          <w:spacing w:val="18"/>
        </w:rPr>
        <w:t xml:space="preserve"> </w:t>
      </w:r>
      <w:r>
        <w:t>How</w:t>
      </w:r>
      <w:r>
        <w:rPr>
          <w:spacing w:val="18"/>
        </w:rPr>
        <w:t xml:space="preserve"> </w:t>
      </w:r>
      <w:r>
        <w:t>did</w:t>
      </w:r>
      <w:r>
        <w:rPr>
          <w:spacing w:val="18"/>
        </w:rPr>
        <w:t xml:space="preserve"> </w:t>
      </w:r>
      <w:r>
        <w:t>you</w:t>
      </w:r>
      <w:r>
        <w:rPr>
          <w:spacing w:val="19"/>
        </w:rPr>
        <w:t xml:space="preserve"> </w:t>
      </w:r>
      <w:r>
        <w:t>solve</w:t>
      </w:r>
      <w:r>
        <w:rPr>
          <w:spacing w:val="18"/>
        </w:rPr>
        <w:t xml:space="preserve"> </w:t>
      </w:r>
      <w:r>
        <w:t>it?</w:t>
      </w:r>
    </w:p>
    <w:p w14:paraId="224874A7">
      <w:pPr>
        <w:pStyle w:val="4"/>
        <w:spacing w:line="230" w:lineRule="exact"/>
        <w:ind w:left="318"/>
      </w:pPr>
      <w:r>
        <w:t>C3:</w:t>
      </w:r>
      <w:r>
        <w:rPr>
          <w:spacing w:val="17"/>
        </w:rPr>
        <w:t xml:space="preserve"> </w:t>
      </w:r>
      <w:r>
        <w:t>What</w:t>
      </w:r>
      <w:r>
        <w:rPr>
          <w:spacing w:val="17"/>
        </w:rPr>
        <w:t xml:space="preserve"> </w:t>
      </w:r>
      <w:r>
        <w:t>results</w:t>
      </w:r>
      <w:r>
        <w:rPr>
          <w:spacing w:val="17"/>
        </w:rPr>
        <w:t xml:space="preserve"> </w:t>
      </w:r>
      <w:r>
        <w:t>you</w:t>
      </w:r>
      <w:r>
        <w:rPr>
          <w:spacing w:val="18"/>
        </w:rPr>
        <w:t xml:space="preserve"> </w:t>
      </w:r>
      <w:r>
        <w:t>got?</w:t>
      </w:r>
    </w:p>
    <w:p w14:paraId="3F92D4A2">
      <w:pPr>
        <w:pStyle w:val="4"/>
        <w:spacing w:before="16" w:line="256" w:lineRule="auto"/>
        <w:ind w:left="318" w:right="82"/>
      </w:pPr>
      <w:r>
        <w:t>C4:</w:t>
      </w:r>
      <w:r>
        <w:rPr>
          <w:spacing w:val="11"/>
        </w:rPr>
        <w:t xml:space="preserve"> </w:t>
      </w:r>
      <w:r>
        <w:t>How</w:t>
      </w:r>
      <w:r>
        <w:rPr>
          <w:spacing w:val="12"/>
        </w:rPr>
        <w:t xml:space="preserve"> </w:t>
      </w:r>
      <w:r>
        <w:t>is</w:t>
      </w:r>
      <w:r>
        <w:rPr>
          <w:spacing w:val="12"/>
        </w:rPr>
        <w:t xml:space="preserve"> </w:t>
      </w:r>
      <w:r>
        <w:t>your</w:t>
      </w:r>
      <w:r>
        <w:rPr>
          <w:spacing w:val="12"/>
        </w:rPr>
        <w:t xml:space="preserve"> </w:t>
      </w:r>
      <w:r>
        <w:t>solution/approach</w:t>
      </w:r>
      <w:r>
        <w:rPr>
          <w:spacing w:val="12"/>
        </w:rPr>
        <w:t xml:space="preserve"> </w:t>
      </w:r>
      <w:r>
        <w:t>better</w:t>
      </w:r>
      <w:r>
        <w:rPr>
          <w:spacing w:val="12"/>
        </w:rPr>
        <w:t xml:space="preserve"> </w:t>
      </w:r>
      <w:r>
        <w:t>than</w:t>
      </w:r>
      <w:r>
        <w:rPr>
          <w:spacing w:val="12"/>
        </w:rPr>
        <w:t xml:space="preserve"> </w:t>
      </w:r>
      <w:r>
        <w:t>the</w:t>
      </w:r>
      <w:r>
        <w:rPr>
          <w:spacing w:val="12"/>
        </w:rPr>
        <w:t xml:space="preserve"> </w:t>
      </w:r>
      <w:r>
        <w:t>SOTA?</w:t>
      </w:r>
      <w:r>
        <w:rPr>
          <w:spacing w:val="-47"/>
        </w:rPr>
        <w:t xml:space="preserve"> </w:t>
      </w:r>
      <w:r>
        <w:t>C5:</w:t>
      </w:r>
      <w:r>
        <w:rPr>
          <w:spacing w:val="18"/>
        </w:rPr>
        <w:t xml:space="preserve"> </w:t>
      </w:r>
      <w:r>
        <w:t>Future</w:t>
      </w:r>
      <w:r>
        <w:rPr>
          <w:spacing w:val="19"/>
        </w:rPr>
        <w:t xml:space="preserve"> </w:t>
      </w:r>
      <w:r>
        <w:t>directions.</w:t>
      </w:r>
    </w:p>
    <w:p w14:paraId="2B335136">
      <w:pPr>
        <w:pStyle w:val="4"/>
        <w:spacing w:before="9"/>
        <w:rPr>
          <w:sz w:val="27"/>
        </w:rPr>
      </w:pPr>
    </w:p>
    <w:p w14:paraId="39EE7BB5">
      <w:pPr>
        <w:spacing w:before="0"/>
        <w:ind w:left="1711" w:right="0" w:firstLine="0"/>
        <w:jc w:val="left"/>
        <w:rPr>
          <w:sz w:val="16"/>
        </w:rPr>
      </w:pPr>
      <w:r>
        <w:rPr>
          <w:sz w:val="20"/>
        </w:rPr>
        <w:t>A</w:t>
      </w:r>
      <w:r>
        <w:rPr>
          <w:sz w:val="16"/>
        </w:rPr>
        <w:t>CKNOWLEDGMENTS</w:t>
      </w:r>
    </w:p>
    <w:p w14:paraId="3AD68C6C">
      <w:pPr>
        <w:pStyle w:val="4"/>
        <w:spacing w:before="113" w:line="249" w:lineRule="auto"/>
        <w:ind w:left="119" w:right="29" w:firstLine="199"/>
      </w:pPr>
      <w:r>
        <w:t>List</w:t>
      </w:r>
      <w:r>
        <w:rPr>
          <w:spacing w:val="18"/>
        </w:rPr>
        <w:t xml:space="preserve"> </w:t>
      </w:r>
      <w:r>
        <w:t>and</w:t>
      </w:r>
      <w:r>
        <w:rPr>
          <w:spacing w:val="18"/>
        </w:rPr>
        <w:t xml:space="preserve"> </w:t>
      </w:r>
      <w:r>
        <w:t>thank</w:t>
      </w:r>
      <w:r>
        <w:rPr>
          <w:spacing w:val="18"/>
        </w:rPr>
        <w:t xml:space="preserve"> </w:t>
      </w:r>
      <w:r>
        <w:t>the</w:t>
      </w:r>
      <w:r>
        <w:rPr>
          <w:spacing w:val="18"/>
        </w:rPr>
        <w:t xml:space="preserve"> </w:t>
      </w:r>
      <w:r>
        <w:t>people</w:t>
      </w:r>
      <w:r>
        <w:rPr>
          <w:spacing w:val="18"/>
        </w:rPr>
        <w:t xml:space="preserve"> </w:t>
      </w:r>
      <w:r>
        <w:t>who</w:t>
      </w:r>
      <w:r>
        <w:rPr>
          <w:spacing w:val="18"/>
        </w:rPr>
        <w:t xml:space="preserve"> </w:t>
      </w:r>
      <w:r>
        <w:t>are</w:t>
      </w:r>
      <w:r>
        <w:rPr>
          <w:spacing w:val="18"/>
        </w:rPr>
        <w:t xml:space="preserve"> </w:t>
      </w:r>
      <w:r>
        <w:t>not</w:t>
      </w:r>
      <w:r>
        <w:rPr>
          <w:spacing w:val="19"/>
        </w:rPr>
        <w:t xml:space="preserve"> </w:t>
      </w:r>
      <w:r>
        <w:t>your</w:t>
      </w:r>
      <w:r>
        <w:rPr>
          <w:spacing w:val="18"/>
        </w:rPr>
        <w:t xml:space="preserve"> </w:t>
      </w:r>
      <w:r>
        <w:t>co-authors</w:t>
      </w:r>
      <w:r>
        <w:rPr>
          <w:spacing w:val="18"/>
        </w:rPr>
        <w:t xml:space="preserve"> </w:t>
      </w:r>
      <w:r>
        <w:t>but</w:t>
      </w:r>
      <w:r>
        <w:rPr>
          <w:spacing w:val="-47"/>
        </w:rPr>
        <w:t xml:space="preserve"> </w:t>
      </w:r>
      <w:r>
        <w:t>have</w:t>
      </w:r>
      <w:r>
        <w:rPr>
          <w:spacing w:val="7"/>
        </w:rPr>
        <w:t xml:space="preserve"> </w:t>
      </w:r>
      <w:r>
        <w:t>helped</w:t>
      </w:r>
      <w:r>
        <w:rPr>
          <w:spacing w:val="7"/>
        </w:rPr>
        <w:t xml:space="preserve"> </w:t>
      </w:r>
      <w:r>
        <w:t>you</w:t>
      </w:r>
      <w:r>
        <w:rPr>
          <w:spacing w:val="7"/>
        </w:rPr>
        <w:t xml:space="preserve"> </w:t>
      </w:r>
      <w:r>
        <w:t>in</w:t>
      </w:r>
      <w:r>
        <w:rPr>
          <w:spacing w:val="7"/>
        </w:rPr>
        <w:t xml:space="preserve"> </w:t>
      </w:r>
      <w:r>
        <w:t>successfully</w:t>
      </w:r>
      <w:r>
        <w:rPr>
          <w:spacing w:val="8"/>
        </w:rPr>
        <w:t xml:space="preserve"> </w:t>
      </w:r>
      <w:r>
        <w:t>completing</w:t>
      </w:r>
      <w:r>
        <w:rPr>
          <w:spacing w:val="7"/>
        </w:rPr>
        <w:t xml:space="preserve"> </w:t>
      </w:r>
      <w:r>
        <w:t>the</w:t>
      </w:r>
      <w:r>
        <w:rPr>
          <w:spacing w:val="7"/>
        </w:rPr>
        <w:t xml:space="preserve"> </w:t>
      </w:r>
      <w:r>
        <w:t>project</w:t>
      </w:r>
      <w:r>
        <w:rPr>
          <w:spacing w:val="7"/>
        </w:rPr>
        <w:t xml:space="preserve"> </w:t>
      </w:r>
      <w:r>
        <w:t>work.</w:t>
      </w:r>
    </w:p>
    <w:p w14:paraId="59FF0C83">
      <w:pPr>
        <w:pStyle w:val="4"/>
        <w:rPr>
          <w:sz w:val="18"/>
        </w:rPr>
      </w:pPr>
      <w:r>
        <w:br w:type="column"/>
      </w:r>
    </w:p>
    <w:p w14:paraId="6C580EC7">
      <w:pPr>
        <w:pStyle w:val="4"/>
        <w:rPr>
          <w:sz w:val="18"/>
        </w:rPr>
      </w:pPr>
    </w:p>
    <w:p w14:paraId="2480A998">
      <w:pPr>
        <w:pStyle w:val="4"/>
        <w:spacing w:before="8"/>
        <w:rPr>
          <w:sz w:val="24"/>
        </w:rPr>
      </w:pPr>
    </w:p>
    <w:p w14:paraId="37AA5F90">
      <w:pPr>
        <w:spacing w:before="1" w:line="232" w:lineRule="auto"/>
        <w:ind w:left="1760" w:right="117" w:firstLine="0"/>
        <w:jc w:val="both"/>
        <w:rPr>
          <w:sz w:val="16"/>
        </w:rPr>
      </w:pPr>
      <w:bookmarkStart w:id="30" w:name="Biographies"/>
      <w:bookmarkEnd w:id="30"/>
      <w:bookmarkStart w:id="31" w:name="Author-1"/>
      <w:bookmarkEnd w:id="31"/>
      <w:r>
        <w:rPr>
          <w:b/>
          <w:sz w:val="16"/>
        </w:rPr>
        <w:t xml:space="preserve">Author-1 </w:t>
      </w:r>
      <w:r>
        <w:rPr>
          <w:sz w:val="16"/>
        </w:rPr>
        <w:t>received the Bachelor of Engineering de-</w:t>
      </w:r>
      <w:r>
        <w:rPr>
          <w:spacing w:val="1"/>
          <w:sz w:val="16"/>
        </w:rPr>
        <w:t xml:space="preserve"> </w:t>
      </w:r>
      <w:r>
        <w:rPr>
          <w:sz w:val="16"/>
        </w:rPr>
        <w:t>gree</w:t>
      </w:r>
      <w:r>
        <w:rPr>
          <w:spacing w:val="1"/>
          <w:sz w:val="16"/>
        </w:rPr>
        <w:t xml:space="preserve"> </w:t>
      </w:r>
      <w:r>
        <w:rPr>
          <w:sz w:val="16"/>
        </w:rPr>
        <w:t>in</w:t>
      </w:r>
      <w:r>
        <w:rPr>
          <w:spacing w:val="1"/>
          <w:sz w:val="16"/>
        </w:rPr>
        <w:t xml:space="preserve"> </w:t>
      </w:r>
      <w:r>
        <w:rPr>
          <w:sz w:val="16"/>
        </w:rPr>
        <w:t>computer</w:t>
      </w:r>
      <w:r>
        <w:rPr>
          <w:spacing w:val="1"/>
          <w:sz w:val="16"/>
        </w:rPr>
        <w:t xml:space="preserve"> </w:t>
      </w:r>
      <w:r>
        <w:rPr>
          <w:sz w:val="16"/>
        </w:rPr>
        <w:t>science</w:t>
      </w:r>
      <w:r>
        <w:rPr>
          <w:spacing w:val="1"/>
          <w:sz w:val="16"/>
        </w:rPr>
        <w:t xml:space="preserve"> </w:t>
      </w:r>
      <w:r>
        <w:rPr>
          <w:sz w:val="16"/>
        </w:rPr>
        <w:t>from</w:t>
      </w:r>
      <w:r>
        <w:rPr>
          <w:spacing w:val="1"/>
          <w:sz w:val="16"/>
        </w:rPr>
        <w:t xml:space="preserve"> </w:t>
      </w:r>
      <w:r>
        <w:rPr>
          <w:sz w:val="16"/>
        </w:rPr>
        <w:t>...</w:t>
      </w:r>
      <w:r>
        <w:rPr>
          <w:spacing w:val="1"/>
          <w:sz w:val="16"/>
        </w:rPr>
        <w:t xml:space="preserve"> </w:t>
      </w:r>
      <w:r>
        <w:rPr>
          <w:sz w:val="16"/>
        </w:rPr>
        <w:t>in</w:t>
      </w:r>
      <w:r>
        <w:rPr>
          <w:spacing w:val="1"/>
          <w:sz w:val="16"/>
        </w:rPr>
        <w:t xml:space="preserve"> </w:t>
      </w:r>
      <w:r>
        <w:rPr>
          <w:sz w:val="16"/>
        </w:rPr>
        <w:t>...</w:t>
      </w:r>
      <w:r>
        <w:rPr>
          <w:spacing w:val="1"/>
          <w:sz w:val="16"/>
        </w:rPr>
        <w:t xml:space="preserve"> </w:t>
      </w:r>
      <w:r>
        <w:rPr>
          <w:sz w:val="16"/>
        </w:rPr>
        <w:t>and</w:t>
      </w:r>
      <w:r>
        <w:rPr>
          <w:spacing w:val="1"/>
          <w:sz w:val="16"/>
        </w:rPr>
        <w:t xml:space="preserve"> </w:t>
      </w:r>
      <w:r>
        <w:rPr>
          <w:sz w:val="16"/>
        </w:rPr>
        <w:t>the</w:t>
      </w:r>
      <w:r>
        <w:rPr>
          <w:spacing w:val="1"/>
          <w:sz w:val="16"/>
        </w:rPr>
        <w:t xml:space="preserve"> </w:t>
      </w:r>
      <w:r>
        <w:rPr>
          <w:sz w:val="16"/>
        </w:rPr>
        <w:t>Masters</w:t>
      </w:r>
      <w:r>
        <w:rPr>
          <w:spacing w:val="10"/>
          <w:sz w:val="16"/>
        </w:rPr>
        <w:t xml:space="preserve"> </w:t>
      </w:r>
      <w:r>
        <w:rPr>
          <w:sz w:val="16"/>
        </w:rPr>
        <w:t>of</w:t>
      </w:r>
      <w:r>
        <w:rPr>
          <w:spacing w:val="11"/>
          <w:sz w:val="16"/>
        </w:rPr>
        <w:t xml:space="preserve"> </w:t>
      </w:r>
      <w:r>
        <w:rPr>
          <w:sz w:val="16"/>
        </w:rPr>
        <w:t>Engineering</w:t>
      </w:r>
      <w:r>
        <w:rPr>
          <w:spacing w:val="11"/>
          <w:sz w:val="16"/>
        </w:rPr>
        <w:t xml:space="preserve"> </w:t>
      </w:r>
      <w:r>
        <w:rPr>
          <w:sz w:val="16"/>
        </w:rPr>
        <w:t>degree</w:t>
      </w:r>
      <w:r>
        <w:rPr>
          <w:spacing w:val="11"/>
          <w:sz w:val="16"/>
        </w:rPr>
        <w:t xml:space="preserve"> </w:t>
      </w:r>
      <w:r>
        <w:rPr>
          <w:sz w:val="16"/>
        </w:rPr>
        <w:t>from</w:t>
      </w:r>
      <w:r>
        <w:rPr>
          <w:spacing w:val="11"/>
          <w:sz w:val="16"/>
        </w:rPr>
        <w:t xml:space="preserve"> </w:t>
      </w:r>
      <w:r>
        <w:rPr>
          <w:sz w:val="16"/>
        </w:rPr>
        <w:t>the</w:t>
      </w:r>
      <w:r>
        <w:rPr>
          <w:spacing w:val="11"/>
          <w:sz w:val="16"/>
        </w:rPr>
        <w:t xml:space="preserve"> </w:t>
      </w:r>
      <w:r>
        <w:rPr>
          <w:sz w:val="16"/>
        </w:rPr>
        <w:t>...</w:t>
      </w:r>
      <w:r>
        <w:rPr>
          <w:spacing w:val="11"/>
          <w:sz w:val="16"/>
        </w:rPr>
        <w:t xml:space="preserve"> </w:t>
      </w:r>
      <w:r>
        <w:rPr>
          <w:sz w:val="16"/>
        </w:rPr>
        <w:t>in</w:t>
      </w:r>
      <w:r>
        <w:rPr>
          <w:spacing w:val="11"/>
          <w:sz w:val="16"/>
        </w:rPr>
        <w:t xml:space="preserve"> </w:t>
      </w:r>
      <w:r>
        <w:rPr>
          <w:sz w:val="16"/>
        </w:rPr>
        <w:t>...</w:t>
      </w:r>
      <w:r>
        <w:rPr>
          <w:spacing w:val="11"/>
          <w:sz w:val="16"/>
        </w:rPr>
        <w:t xml:space="preserve"> </w:t>
      </w:r>
      <w:r>
        <w:rPr>
          <w:sz w:val="16"/>
        </w:rPr>
        <w:t>He</w:t>
      </w:r>
      <w:r>
        <w:rPr>
          <w:spacing w:val="-38"/>
          <w:sz w:val="16"/>
        </w:rPr>
        <w:t xml:space="preserve"> </w:t>
      </w:r>
      <w:r>
        <w:rPr>
          <w:sz w:val="16"/>
        </w:rPr>
        <w:t>is currently pursuing the Ph.D. degree in computer</w:t>
      </w:r>
      <w:r>
        <w:rPr>
          <w:spacing w:val="1"/>
          <w:sz w:val="16"/>
        </w:rPr>
        <w:t xml:space="preserve"> </w:t>
      </w:r>
      <w:r>
        <w:rPr>
          <w:sz w:val="16"/>
        </w:rPr>
        <w:t>science</w:t>
      </w:r>
      <w:r>
        <w:rPr>
          <w:spacing w:val="-1"/>
          <w:sz w:val="16"/>
        </w:rPr>
        <w:t xml:space="preserve"> </w:t>
      </w:r>
      <w:r>
        <w:rPr>
          <w:sz w:val="16"/>
        </w:rPr>
        <w:t>with ...</w:t>
      </w:r>
      <w:r>
        <w:rPr>
          <w:spacing w:val="-1"/>
          <w:sz w:val="16"/>
        </w:rPr>
        <w:t xml:space="preserve"> </w:t>
      </w:r>
      <w:r>
        <w:rPr>
          <w:sz w:val="16"/>
        </w:rPr>
        <w:t>His current</w:t>
      </w:r>
      <w:r>
        <w:rPr>
          <w:spacing w:val="-1"/>
          <w:sz w:val="16"/>
        </w:rPr>
        <w:t xml:space="preserve"> </w:t>
      </w:r>
      <w:r>
        <w:rPr>
          <w:sz w:val="16"/>
        </w:rPr>
        <w:t>research interests</w:t>
      </w:r>
      <w:r>
        <w:rPr>
          <w:spacing w:val="-1"/>
          <w:sz w:val="16"/>
        </w:rPr>
        <w:t xml:space="preserve"> </w:t>
      </w:r>
      <w:r>
        <w:rPr>
          <w:sz w:val="16"/>
        </w:rPr>
        <w:t>include</w:t>
      </w:r>
    </w:p>
    <w:p w14:paraId="2AB6BB44">
      <w:pPr>
        <w:spacing w:before="0"/>
        <w:ind w:left="1760" w:right="0" w:firstLine="0"/>
        <w:jc w:val="both"/>
        <w:rPr>
          <w:sz w:val="16"/>
        </w:rPr>
      </w:pPr>
      <w:r>
        <w:drawing>
          <wp:anchor distT="0" distB="0" distL="0" distR="0" simplePos="0" relativeHeight="251660288" behindDoc="0" locked="0" layoutInCell="1" allowOverlap="1">
            <wp:simplePos x="0" y="0"/>
            <wp:positionH relativeFrom="page">
              <wp:posOffset>3978910</wp:posOffset>
            </wp:positionH>
            <wp:positionV relativeFrom="paragraph">
              <wp:posOffset>-424815</wp:posOffset>
            </wp:positionV>
            <wp:extent cx="821690" cy="91186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821738" cy="911959"/>
                    </a:xfrm>
                    <a:prstGeom prst="rect">
                      <a:avLst/>
                    </a:prstGeom>
                  </pic:spPr>
                </pic:pic>
              </a:graphicData>
            </a:graphic>
          </wp:anchor>
        </w:drawing>
      </w:r>
      <w:r>
        <w:rPr>
          <w:sz w:val="16"/>
        </w:rPr>
        <w:t>...</w:t>
      </w:r>
      <w:r>
        <w:rPr>
          <w:spacing w:val="14"/>
          <w:sz w:val="16"/>
        </w:rPr>
        <w:t xml:space="preserve"> </w:t>
      </w:r>
      <w:r>
        <w:rPr>
          <w:sz w:val="16"/>
        </w:rPr>
        <w:t>He</w:t>
      </w:r>
      <w:r>
        <w:rPr>
          <w:spacing w:val="14"/>
          <w:sz w:val="16"/>
        </w:rPr>
        <w:t xml:space="preserve"> </w:t>
      </w:r>
      <w:r>
        <w:rPr>
          <w:sz w:val="16"/>
        </w:rPr>
        <w:t>is</w:t>
      </w:r>
      <w:r>
        <w:rPr>
          <w:spacing w:val="14"/>
          <w:sz w:val="16"/>
        </w:rPr>
        <w:t xml:space="preserve"> </w:t>
      </w:r>
      <w:r>
        <w:rPr>
          <w:sz w:val="16"/>
        </w:rPr>
        <w:t>a</w:t>
      </w:r>
      <w:r>
        <w:rPr>
          <w:spacing w:val="14"/>
          <w:sz w:val="16"/>
        </w:rPr>
        <w:t xml:space="preserve"> </w:t>
      </w:r>
      <w:r>
        <w:rPr>
          <w:sz w:val="16"/>
        </w:rPr>
        <w:t>student</w:t>
      </w:r>
      <w:r>
        <w:rPr>
          <w:spacing w:val="14"/>
          <w:sz w:val="16"/>
        </w:rPr>
        <w:t xml:space="preserve"> </w:t>
      </w:r>
      <w:r>
        <w:rPr>
          <w:sz w:val="16"/>
        </w:rPr>
        <w:t>member</w:t>
      </w:r>
      <w:r>
        <w:rPr>
          <w:spacing w:val="14"/>
          <w:sz w:val="16"/>
        </w:rPr>
        <w:t xml:space="preserve"> </w:t>
      </w:r>
      <w:r>
        <w:rPr>
          <w:sz w:val="16"/>
        </w:rPr>
        <w:t>of</w:t>
      </w:r>
      <w:r>
        <w:rPr>
          <w:spacing w:val="14"/>
          <w:sz w:val="16"/>
        </w:rPr>
        <w:t xml:space="preserve"> </w:t>
      </w:r>
      <w:r>
        <w:rPr>
          <w:sz w:val="16"/>
        </w:rPr>
        <w:t>the</w:t>
      </w:r>
      <w:r>
        <w:rPr>
          <w:spacing w:val="14"/>
          <w:sz w:val="16"/>
        </w:rPr>
        <w:t xml:space="preserve"> </w:t>
      </w:r>
      <w:r>
        <w:rPr>
          <w:sz w:val="16"/>
        </w:rPr>
        <w:t>IEEE.</w:t>
      </w:r>
    </w:p>
    <w:p w14:paraId="0C1D0D87">
      <w:pPr>
        <w:pStyle w:val="4"/>
        <w:rPr>
          <w:sz w:val="18"/>
        </w:rPr>
      </w:pPr>
    </w:p>
    <w:p w14:paraId="130B39AF">
      <w:pPr>
        <w:pStyle w:val="4"/>
        <w:rPr>
          <w:sz w:val="18"/>
        </w:rPr>
      </w:pPr>
    </w:p>
    <w:p w14:paraId="47A85999">
      <w:pPr>
        <w:pStyle w:val="4"/>
        <w:rPr>
          <w:sz w:val="18"/>
        </w:rPr>
      </w:pPr>
    </w:p>
    <w:p w14:paraId="00290BD3">
      <w:pPr>
        <w:pStyle w:val="4"/>
        <w:rPr>
          <w:sz w:val="18"/>
        </w:rPr>
      </w:pPr>
    </w:p>
    <w:p w14:paraId="6E1C5235">
      <w:pPr>
        <w:pStyle w:val="4"/>
        <w:rPr>
          <w:sz w:val="18"/>
        </w:rPr>
      </w:pPr>
    </w:p>
    <w:p w14:paraId="3646632F">
      <w:pPr>
        <w:pStyle w:val="4"/>
        <w:rPr>
          <w:sz w:val="18"/>
        </w:rPr>
      </w:pPr>
    </w:p>
    <w:p w14:paraId="0F3F105B">
      <w:pPr>
        <w:pStyle w:val="4"/>
        <w:rPr>
          <w:sz w:val="18"/>
        </w:rPr>
      </w:pPr>
    </w:p>
    <w:p w14:paraId="5341AC6C">
      <w:pPr>
        <w:pStyle w:val="4"/>
        <w:spacing w:before="4"/>
        <w:rPr>
          <w:sz w:val="21"/>
        </w:rPr>
      </w:pPr>
    </w:p>
    <w:p w14:paraId="02587FBB">
      <w:pPr>
        <w:spacing w:before="1" w:line="232" w:lineRule="auto"/>
        <w:ind w:left="1760" w:right="117" w:firstLine="0"/>
        <w:jc w:val="both"/>
        <w:rPr>
          <w:sz w:val="16"/>
        </w:rPr>
      </w:pPr>
      <w:r>
        <w:drawing>
          <wp:anchor distT="0" distB="0" distL="0" distR="0" simplePos="0" relativeHeight="251661312" behindDoc="0" locked="0" layoutInCell="1" allowOverlap="1">
            <wp:simplePos x="0" y="0"/>
            <wp:positionH relativeFrom="page">
              <wp:posOffset>3961765</wp:posOffset>
            </wp:positionH>
            <wp:positionV relativeFrom="paragraph">
              <wp:posOffset>139065</wp:posOffset>
            </wp:positionV>
            <wp:extent cx="914400" cy="9144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8" cstate="print"/>
                    <a:stretch>
                      <a:fillRect/>
                    </a:stretch>
                  </pic:blipFill>
                  <pic:spPr>
                    <a:xfrm>
                      <a:off x="0" y="0"/>
                      <a:ext cx="914395" cy="914395"/>
                    </a:xfrm>
                    <a:prstGeom prst="rect">
                      <a:avLst/>
                    </a:prstGeom>
                  </pic:spPr>
                </pic:pic>
              </a:graphicData>
            </a:graphic>
          </wp:anchor>
        </w:drawing>
      </w:r>
      <w:bookmarkStart w:id="32" w:name="Author-2"/>
      <w:bookmarkEnd w:id="32"/>
      <w:r>
        <w:rPr>
          <w:b/>
          <w:sz w:val="16"/>
        </w:rPr>
        <w:t>Author-2</w:t>
      </w:r>
      <w:r>
        <w:rPr>
          <w:b/>
          <w:spacing w:val="1"/>
          <w:sz w:val="16"/>
        </w:rPr>
        <w:t xml:space="preserve"> </w:t>
      </w:r>
      <w:r>
        <w:rPr>
          <w:sz w:val="16"/>
        </w:rPr>
        <w:t>is</w:t>
      </w:r>
      <w:r>
        <w:rPr>
          <w:spacing w:val="1"/>
          <w:sz w:val="16"/>
        </w:rPr>
        <w:t xml:space="preserve"> </w:t>
      </w:r>
      <w:r>
        <w:rPr>
          <w:sz w:val="16"/>
        </w:rPr>
        <w:t>Professor</w:t>
      </w:r>
      <w:r>
        <w:rPr>
          <w:spacing w:val="1"/>
          <w:sz w:val="16"/>
        </w:rPr>
        <w:t xml:space="preserve"> </w:t>
      </w:r>
      <w:r>
        <w:rPr>
          <w:sz w:val="16"/>
        </w:rPr>
        <w:t>of</w:t>
      </w:r>
      <w:r>
        <w:rPr>
          <w:spacing w:val="1"/>
          <w:sz w:val="16"/>
        </w:rPr>
        <w:t xml:space="preserve"> </w:t>
      </w:r>
      <w:r>
        <w:rPr>
          <w:sz w:val="16"/>
        </w:rPr>
        <w:t>Computer</w:t>
      </w:r>
      <w:r>
        <w:rPr>
          <w:spacing w:val="1"/>
          <w:sz w:val="16"/>
        </w:rPr>
        <w:t xml:space="preserve"> </w:t>
      </w:r>
      <w:r>
        <w:rPr>
          <w:sz w:val="16"/>
        </w:rPr>
        <w:t>Science</w:t>
      </w:r>
      <w:r>
        <w:rPr>
          <w:spacing w:val="1"/>
          <w:sz w:val="16"/>
        </w:rPr>
        <w:t xml:space="preserve"> </w:t>
      </w:r>
      <w:r>
        <w:rPr>
          <w:sz w:val="16"/>
        </w:rPr>
        <w:t>and</w:t>
      </w:r>
      <w:r>
        <w:rPr>
          <w:spacing w:val="1"/>
          <w:sz w:val="16"/>
        </w:rPr>
        <w:t xml:space="preserve"> </w:t>
      </w:r>
      <w:r>
        <w:rPr>
          <w:sz w:val="16"/>
        </w:rPr>
        <w:t>Software</w:t>
      </w:r>
      <w:r>
        <w:rPr>
          <w:spacing w:val="1"/>
          <w:sz w:val="16"/>
        </w:rPr>
        <w:t xml:space="preserve"> </w:t>
      </w:r>
      <w:r>
        <w:rPr>
          <w:sz w:val="16"/>
        </w:rPr>
        <w:t>Engineering</w:t>
      </w:r>
      <w:r>
        <w:rPr>
          <w:spacing w:val="1"/>
          <w:sz w:val="16"/>
        </w:rPr>
        <w:t xml:space="preserve"> </w:t>
      </w:r>
      <w:r>
        <w:rPr>
          <w:sz w:val="16"/>
        </w:rPr>
        <w:t>at</w:t>
      </w:r>
      <w:r>
        <w:rPr>
          <w:spacing w:val="1"/>
          <w:sz w:val="16"/>
        </w:rPr>
        <w:t xml:space="preserve"> </w:t>
      </w:r>
      <w:r>
        <w:rPr>
          <w:sz w:val="16"/>
        </w:rPr>
        <w:t>the</w:t>
      </w:r>
      <w:r>
        <w:rPr>
          <w:spacing w:val="1"/>
          <w:sz w:val="16"/>
        </w:rPr>
        <w:t xml:space="preserve"> </w:t>
      </w:r>
      <w:r>
        <w:rPr>
          <w:sz w:val="16"/>
        </w:rPr>
        <w:t>...</w:t>
      </w:r>
      <w:r>
        <w:rPr>
          <w:spacing w:val="1"/>
          <w:sz w:val="16"/>
        </w:rPr>
        <w:t xml:space="preserve"> </w:t>
      </w:r>
      <w:r>
        <w:rPr>
          <w:sz w:val="16"/>
        </w:rPr>
        <w:t>He</w:t>
      </w:r>
      <w:r>
        <w:rPr>
          <w:spacing w:val="1"/>
          <w:sz w:val="16"/>
        </w:rPr>
        <w:t xml:space="preserve"> </w:t>
      </w:r>
      <w:r>
        <w:rPr>
          <w:sz w:val="16"/>
        </w:rPr>
        <w:t>is</w:t>
      </w:r>
      <w:r>
        <w:rPr>
          <w:spacing w:val="1"/>
          <w:sz w:val="16"/>
        </w:rPr>
        <w:t xml:space="preserve"> </w:t>
      </w:r>
      <w:r>
        <w:rPr>
          <w:sz w:val="16"/>
        </w:rPr>
        <w:t>a</w:t>
      </w:r>
      <w:r>
        <w:rPr>
          <w:spacing w:val="1"/>
          <w:sz w:val="16"/>
        </w:rPr>
        <w:t xml:space="preserve"> </w:t>
      </w:r>
      <w:r>
        <w:rPr>
          <w:sz w:val="16"/>
        </w:rPr>
        <w:t>Senior</w:t>
      </w:r>
      <w:r>
        <w:rPr>
          <w:spacing w:val="1"/>
          <w:sz w:val="16"/>
        </w:rPr>
        <w:t xml:space="preserve"> </w:t>
      </w:r>
      <w:r>
        <w:rPr>
          <w:sz w:val="16"/>
        </w:rPr>
        <w:t>Member</w:t>
      </w:r>
      <w:r>
        <w:rPr>
          <w:spacing w:val="14"/>
          <w:sz w:val="16"/>
        </w:rPr>
        <w:t xml:space="preserve"> </w:t>
      </w:r>
      <w:r>
        <w:rPr>
          <w:sz w:val="16"/>
        </w:rPr>
        <w:t>of</w:t>
      </w:r>
      <w:r>
        <w:rPr>
          <w:spacing w:val="15"/>
          <w:sz w:val="16"/>
        </w:rPr>
        <w:t xml:space="preserve"> </w:t>
      </w:r>
      <w:r>
        <w:rPr>
          <w:sz w:val="16"/>
        </w:rPr>
        <w:t>IEEE.</w:t>
      </w:r>
    </w:p>
    <w:p w14:paraId="0E7DB8F0">
      <w:pPr>
        <w:pStyle w:val="4"/>
        <w:rPr>
          <w:sz w:val="18"/>
        </w:rPr>
      </w:pPr>
    </w:p>
    <w:p w14:paraId="05E1112A">
      <w:pPr>
        <w:pStyle w:val="4"/>
        <w:rPr>
          <w:sz w:val="18"/>
        </w:rPr>
      </w:pPr>
    </w:p>
    <w:p w14:paraId="63DEB62F">
      <w:pPr>
        <w:pStyle w:val="4"/>
        <w:rPr>
          <w:sz w:val="18"/>
        </w:rPr>
      </w:pPr>
    </w:p>
    <w:p w14:paraId="2C5B741C">
      <w:pPr>
        <w:pStyle w:val="4"/>
        <w:rPr>
          <w:sz w:val="18"/>
        </w:rPr>
      </w:pPr>
    </w:p>
    <w:p w14:paraId="185C0134">
      <w:pPr>
        <w:pStyle w:val="4"/>
        <w:rPr>
          <w:sz w:val="18"/>
        </w:rPr>
      </w:pPr>
    </w:p>
    <w:p w14:paraId="7FFCACDE">
      <w:pPr>
        <w:pStyle w:val="4"/>
        <w:rPr>
          <w:sz w:val="18"/>
        </w:rPr>
      </w:pPr>
    </w:p>
    <w:p w14:paraId="206BEE3F">
      <w:pPr>
        <w:pStyle w:val="4"/>
        <w:rPr>
          <w:sz w:val="18"/>
        </w:rPr>
      </w:pPr>
    </w:p>
    <w:p w14:paraId="59175510">
      <w:pPr>
        <w:pStyle w:val="4"/>
        <w:rPr>
          <w:sz w:val="18"/>
        </w:rPr>
      </w:pPr>
    </w:p>
    <w:p w14:paraId="493C60CD">
      <w:pPr>
        <w:pStyle w:val="4"/>
        <w:rPr>
          <w:sz w:val="18"/>
        </w:rPr>
      </w:pPr>
    </w:p>
    <w:p w14:paraId="4B9A6989">
      <w:pPr>
        <w:pStyle w:val="4"/>
        <w:rPr>
          <w:sz w:val="18"/>
        </w:rPr>
      </w:pPr>
    </w:p>
    <w:p w14:paraId="3F7E9327">
      <w:pPr>
        <w:spacing w:before="162"/>
        <w:ind w:left="1760" w:right="0" w:firstLine="0"/>
        <w:jc w:val="both"/>
        <w:rPr>
          <w:sz w:val="16"/>
        </w:rPr>
      </w:pPr>
      <w:bookmarkStart w:id="33" w:name="Author-3"/>
      <w:bookmarkEnd w:id="33"/>
      <w:r>
        <w:rPr>
          <w:b/>
          <w:sz w:val="16"/>
        </w:rPr>
        <w:t>Author-3</w:t>
      </w:r>
      <w:r>
        <w:rPr>
          <w:b/>
          <w:spacing w:val="15"/>
          <w:sz w:val="16"/>
        </w:rPr>
        <w:t xml:space="preserve"> </w:t>
      </w:r>
      <w:r>
        <w:rPr>
          <w:sz w:val="16"/>
        </w:rPr>
        <w:t>...</w:t>
      </w:r>
      <w:r>
        <w:rPr>
          <w:spacing w:val="11"/>
          <w:sz w:val="16"/>
        </w:rPr>
        <w:t xml:space="preserve"> </w:t>
      </w:r>
      <w:r>
        <w:rPr>
          <w:sz w:val="16"/>
        </w:rPr>
        <w:t>He</w:t>
      </w:r>
      <w:r>
        <w:rPr>
          <w:spacing w:val="11"/>
          <w:sz w:val="16"/>
        </w:rPr>
        <w:t xml:space="preserve"> </w:t>
      </w:r>
      <w:r>
        <w:rPr>
          <w:sz w:val="16"/>
        </w:rPr>
        <w:t>is</w:t>
      </w:r>
      <w:r>
        <w:rPr>
          <w:spacing w:val="12"/>
          <w:sz w:val="16"/>
        </w:rPr>
        <w:t xml:space="preserve"> </w:t>
      </w:r>
      <w:r>
        <w:rPr>
          <w:sz w:val="16"/>
        </w:rPr>
        <w:t>a</w:t>
      </w:r>
      <w:r>
        <w:rPr>
          <w:spacing w:val="11"/>
          <w:sz w:val="16"/>
        </w:rPr>
        <w:t xml:space="preserve"> </w:t>
      </w:r>
      <w:r>
        <w:rPr>
          <w:sz w:val="16"/>
        </w:rPr>
        <w:t>Fellow</w:t>
      </w:r>
      <w:r>
        <w:rPr>
          <w:spacing w:val="11"/>
          <w:sz w:val="16"/>
        </w:rPr>
        <w:t xml:space="preserve"> </w:t>
      </w:r>
      <w:r>
        <w:rPr>
          <w:sz w:val="16"/>
        </w:rPr>
        <w:t>of</w:t>
      </w:r>
      <w:r>
        <w:rPr>
          <w:spacing w:val="12"/>
          <w:sz w:val="16"/>
        </w:rPr>
        <w:t xml:space="preserve"> </w:t>
      </w:r>
      <w:r>
        <w:rPr>
          <w:sz w:val="16"/>
        </w:rPr>
        <w:t>IEEE.</w:t>
      </w:r>
    </w:p>
    <w:p w14:paraId="010F0510">
      <w:pPr>
        <w:pStyle w:val="4"/>
        <w:spacing w:before="4"/>
        <w:rPr>
          <w:sz w:val="3"/>
        </w:rPr>
      </w:pPr>
    </w:p>
    <w:p w14:paraId="6EAF1150">
      <w:pPr>
        <w:pStyle w:val="4"/>
        <w:ind w:left="119"/>
      </w:pPr>
      <w:r>
        <w:drawing>
          <wp:inline distT="0" distB="0" distL="0" distR="0">
            <wp:extent cx="926465" cy="92646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9" cstate="print"/>
                    <a:stretch>
                      <a:fillRect/>
                    </a:stretch>
                  </pic:blipFill>
                  <pic:spPr>
                    <a:xfrm>
                      <a:off x="0" y="0"/>
                      <a:ext cx="926591" cy="926591"/>
                    </a:xfrm>
                    <a:prstGeom prst="rect">
                      <a:avLst/>
                    </a:prstGeom>
                  </pic:spPr>
                </pic:pic>
              </a:graphicData>
            </a:graphic>
          </wp:inline>
        </w:drawing>
      </w:r>
    </w:p>
    <w:sectPr>
      <w:type w:val="continuous"/>
      <w:pgSz w:w="12240" w:h="15840"/>
      <w:pgMar w:top="1000" w:right="860" w:bottom="280" w:left="860" w:header="720" w:footer="720" w:gutter="0"/>
      <w:cols w:equalWidth="0" w:num="2">
        <w:col w:w="5181" w:space="79"/>
        <w:col w:w="52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1"/>
    <w:family w:val="roman"/>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w:panose1 w:val="020B0604020202020204"/>
    <w:charset w:val="01"/>
    <w:family w:val="swiss"/>
    <w:pitch w:val="default"/>
    <w:sig w:usb0="E0002EFF" w:usb1="C000785B" w:usb2="00000009" w:usb3="00000000" w:csb0="400001FF" w:csb1="FFFF0000"/>
  </w:font>
  <w:font w:name="Verdana">
    <w:panose1 w:val="020B0604030504040204"/>
    <w:charset w:val="01"/>
    <w:family w:val="swiss"/>
    <w:pitch w:val="default"/>
    <w:sig w:usb0="A00006FF" w:usb1="4000205B" w:usb2="00000010" w:usb3="00000000" w:csb0="2000019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838108">
    <w:pPr>
      <w:pStyle w:val="4"/>
      <w:spacing w:line="14" w:lineRule="auto"/>
    </w:pPr>
    <w:r>
      <w:pict>
        <v:shape id="_x0000_s2049" o:spid="_x0000_s2049" o:spt="202" type="#_x0000_t202" style="position:absolute;left:0pt;margin-left:556.5pt;margin-top:23.75pt;height:10.45pt;width:9.5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14:paraId="3953E347">
                <w:pPr>
                  <w:spacing w:before="18"/>
                  <w:ind w:left="60" w:right="0" w:firstLine="0"/>
                  <w:jc w:val="left"/>
                  <w:rPr>
                    <w:sz w:val="14"/>
                  </w:rPr>
                </w:pPr>
                <w:r>
                  <w:fldChar w:fldCharType="begin"/>
                </w:r>
                <w:r>
                  <w:rPr>
                    <w:w w:val="99"/>
                    <w:sz w:val="14"/>
                  </w:rPr>
                  <w:instrText xml:space="preserve"> PAGE </w:instrText>
                </w:r>
                <w:r>
                  <w:fldChar w:fldCharType="separate"/>
                </w:r>
                <w:r>
                  <w:t>1</w:t>
                </w:r>
                <w:r>
                  <w:fldChar w:fldCharType="end"/>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upperLetter"/>
      <w:lvlText w:val="%1."/>
      <w:lvlJc w:val="left"/>
      <w:pPr>
        <w:ind w:left="390" w:hanging="272"/>
        <w:jc w:val="left"/>
      </w:pPr>
      <w:rPr>
        <w:rFonts w:hint="default" w:ascii="Times New Roman" w:hAnsi="Times New Roman" w:eastAsia="Times New Roman" w:cs="Times New Roman"/>
        <w:i/>
        <w:iCs/>
        <w:w w:val="99"/>
        <w:sz w:val="20"/>
        <w:szCs w:val="20"/>
        <w:lang w:val="en-US" w:eastAsia="en-US" w:bidi="ar-SA"/>
      </w:rPr>
    </w:lvl>
    <w:lvl w:ilvl="1" w:tentative="0">
      <w:start w:val="0"/>
      <w:numFmt w:val="bullet"/>
      <w:lvlText w:val="•"/>
      <w:lvlJc w:val="left"/>
      <w:pPr>
        <w:ind w:left="519" w:hanging="202"/>
      </w:pPr>
      <w:rPr>
        <w:rFonts w:hint="default" w:ascii="Arial" w:hAnsi="Arial" w:eastAsia="Arial" w:cs="Arial"/>
        <w:i/>
        <w:iCs/>
        <w:w w:val="166"/>
        <w:sz w:val="14"/>
        <w:szCs w:val="14"/>
        <w:lang w:val="en-US" w:eastAsia="en-US" w:bidi="ar-SA"/>
      </w:rPr>
    </w:lvl>
    <w:lvl w:ilvl="2" w:tentative="0">
      <w:start w:val="0"/>
      <w:numFmt w:val="bullet"/>
      <w:lvlText w:val="•"/>
      <w:lvlJc w:val="left"/>
      <w:pPr>
        <w:ind w:left="1037" w:hanging="202"/>
      </w:pPr>
      <w:rPr>
        <w:rFonts w:hint="default"/>
        <w:lang w:val="en-US" w:eastAsia="en-US" w:bidi="ar-SA"/>
      </w:rPr>
    </w:lvl>
    <w:lvl w:ilvl="3" w:tentative="0">
      <w:start w:val="0"/>
      <w:numFmt w:val="bullet"/>
      <w:lvlText w:val="•"/>
      <w:lvlJc w:val="left"/>
      <w:pPr>
        <w:ind w:left="1555" w:hanging="202"/>
      </w:pPr>
      <w:rPr>
        <w:rFonts w:hint="default"/>
        <w:lang w:val="en-US" w:eastAsia="en-US" w:bidi="ar-SA"/>
      </w:rPr>
    </w:lvl>
    <w:lvl w:ilvl="4" w:tentative="0">
      <w:start w:val="0"/>
      <w:numFmt w:val="bullet"/>
      <w:lvlText w:val="•"/>
      <w:lvlJc w:val="left"/>
      <w:pPr>
        <w:ind w:left="2073" w:hanging="202"/>
      </w:pPr>
      <w:rPr>
        <w:rFonts w:hint="default"/>
        <w:lang w:val="en-US" w:eastAsia="en-US" w:bidi="ar-SA"/>
      </w:rPr>
    </w:lvl>
    <w:lvl w:ilvl="5" w:tentative="0">
      <w:start w:val="0"/>
      <w:numFmt w:val="bullet"/>
      <w:lvlText w:val="•"/>
      <w:lvlJc w:val="left"/>
      <w:pPr>
        <w:ind w:left="2591" w:hanging="202"/>
      </w:pPr>
      <w:rPr>
        <w:rFonts w:hint="default"/>
        <w:lang w:val="en-US" w:eastAsia="en-US" w:bidi="ar-SA"/>
      </w:rPr>
    </w:lvl>
    <w:lvl w:ilvl="6" w:tentative="0">
      <w:start w:val="0"/>
      <w:numFmt w:val="bullet"/>
      <w:lvlText w:val="•"/>
      <w:lvlJc w:val="left"/>
      <w:pPr>
        <w:ind w:left="3109" w:hanging="202"/>
      </w:pPr>
      <w:rPr>
        <w:rFonts w:hint="default"/>
        <w:lang w:val="en-US" w:eastAsia="en-US" w:bidi="ar-SA"/>
      </w:rPr>
    </w:lvl>
    <w:lvl w:ilvl="7" w:tentative="0">
      <w:start w:val="0"/>
      <w:numFmt w:val="bullet"/>
      <w:lvlText w:val="•"/>
      <w:lvlJc w:val="left"/>
      <w:pPr>
        <w:ind w:left="3626" w:hanging="202"/>
      </w:pPr>
      <w:rPr>
        <w:rFonts w:hint="default"/>
        <w:lang w:val="en-US" w:eastAsia="en-US" w:bidi="ar-SA"/>
      </w:rPr>
    </w:lvl>
    <w:lvl w:ilvl="8" w:tentative="0">
      <w:start w:val="0"/>
      <w:numFmt w:val="bullet"/>
      <w:lvlText w:val="•"/>
      <w:lvlJc w:val="left"/>
      <w:pPr>
        <w:ind w:left="4144" w:hanging="202"/>
      </w:pPr>
      <w:rPr>
        <w:rFonts w:hint="default"/>
        <w:lang w:val="en-US" w:eastAsia="en-US" w:bidi="ar-SA"/>
      </w:rPr>
    </w:lvl>
  </w:abstractNum>
  <w:abstractNum w:abstractNumId="1">
    <w:nsid w:val="CF092B84"/>
    <w:multiLevelType w:val="multilevel"/>
    <w:tmpl w:val="CF092B84"/>
    <w:lvl w:ilvl="0" w:tentative="0">
      <w:start w:val="0"/>
      <w:numFmt w:val="bullet"/>
      <w:lvlText w:val="•"/>
      <w:lvlJc w:val="left"/>
      <w:pPr>
        <w:ind w:left="519" w:hanging="202"/>
      </w:pPr>
      <w:rPr>
        <w:rFonts w:hint="default" w:ascii="Arial" w:hAnsi="Arial" w:eastAsia="Arial" w:cs="Arial"/>
        <w:i/>
        <w:iCs/>
        <w:w w:val="166"/>
        <w:sz w:val="14"/>
        <w:szCs w:val="14"/>
        <w:lang w:val="en-US" w:eastAsia="en-US" w:bidi="ar-SA"/>
      </w:rPr>
    </w:lvl>
    <w:lvl w:ilvl="1" w:tentative="0">
      <w:start w:val="0"/>
      <w:numFmt w:val="bullet"/>
      <w:lvlText w:val="–"/>
      <w:lvlJc w:val="left"/>
      <w:pPr>
        <w:ind w:left="888" w:hanging="220"/>
      </w:pPr>
      <w:rPr>
        <w:rFonts w:hint="default" w:ascii="Times New Roman" w:hAnsi="Times New Roman" w:eastAsia="Times New Roman" w:cs="Times New Roman"/>
        <w:b/>
        <w:bCs/>
        <w:w w:val="99"/>
        <w:sz w:val="20"/>
        <w:szCs w:val="20"/>
        <w:lang w:val="en-US" w:eastAsia="en-US" w:bidi="ar-SA"/>
      </w:rPr>
    </w:lvl>
    <w:lvl w:ilvl="2" w:tentative="0">
      <w:start w:val="0"/>
      <w:numFmt w:val="bullet"/>
      <w:lvlText w:val="•"/>
      <w:lvlJc w:val="left"/>
      <w:pPr>
        <w:ind w:left="1357" w:hanging="220"/>
      </w:pPr>
      <w:rPr>
        <w:rFonts w:hint="default"/>
        <w:lang w:val="en-US" w:eastAsia="en-US" w:bidi="ar-SA"/>
      </w:rPr>
    </w:lvl>
    <w:lvl w:ilvl="3" w:tentative="0">
      <w:start w:val="0"/>
      <w:numFmt w:val="bullet"/>
      <w:lvlText w:val="•"/>
      <w:lvlJc w:val="left"/>
      <w:pPr>
        <w:ind w:left="1835" w:hanging="220"/>
      </w:pPr>
      <w:rPr>
        <w:rFonts w:hint="default"/>
        <w:lang w:val="en-US" w:eastAsia="en-US" w:bidi="ar-SA"/>
      </w:rPr>
    </w:lvl>
    <w:lvl w:ilvl="4" w:tentative="0">
      <w:start w:val="0"/>
      <w:numFmt w:val="bullet"/>
      <w:lvlText w:val="•"/>
      <w:lvlJc w:val="left"/>
      <w:pPr>
        <w:ind w:left="2313" w:hanging="220"/>
      </w:pPr>
      <w:rPr>
        <w:rFonts w:hint="default"/>
        <w:lang w:val="en-US" w:eastAsia="en-US" w:bidi="ar-SA"/>
      </w:rPr>
    </w:lvl>
    <w:lvl w:ilvl="5" w:tentative="0">
      <w:start w:val="0"/>
      <w:numFmt w:val="bullet"/>
      <w:lvlText w:val="•"/>
      <w:lvlJc w:val="left"/>
      <w:pPr>
        <w:ind w:left="2791" w:hanging="220"/>
      </w:pPr>
      <w:rPr>
        <w:rFonts w:hint="default"/>
        <w:lang w:val="en-US" w:eastAsia="en-US" w:bidi="ar-SA"/>
      </w:rPr>
    </w:lvl>
    <w:lvl w:ilvl="6" w:tentative="0">
      <w:start w:val="0"/>
      <w:numFmt w:val="bullet"/>
      <w:lvlText w:val="•"/>
      <w:lvlJc w:val="left"/>
      <w:pPr>
        <w:ind w:left="3269" w:hanging="220"/>
      </w:pPr>
      <w:rPr>
        <w:rFonts w:hint="default"/>
        <w:lang w:val="en-US" w:eastAsia="en-US" w:bidi="ar-SA"/>
      </w:rPr>
    </w:lvl>
    <w:lvl w:ilvl="7" w:tentative="0">
      <w:start w:val="0"/>
      <w:numFmt w:val="bullet"/>
      <w:lvlText w:val="•"/>
      <w:lvlJc w:val="left"/>
      <w:pPr>
        <w:ind w:left="3747" w:hanging="220"/>
      </w:pPr>
      <w:rPr>
        <w:rFonts w:hint="default"/>
        <w:lang w:val="en-US" w:eastAsia="en-US" w:bidi="ar-SA"/>
      </w:rPr>
    </w:lvl>
    <w:lvl w:ilvl="8" w:tentative="0">
      <w:start w:val="0"/>
      <w:numFmt w:val="bullet"/>
      <w:lvlText w:val="•"/>
      <w:lvlJc w:val="left"/>
      <w:pPr>
        <w:ind w:left="4224" w:hanging="220"/>
      </w:pPr>
      <w:rPr>
        <w:rFonts w:hint="default"/>
        <w:lang w:val="en-US" w:eastAsia="en-US" w:bidi="ar-SA"/>
      </w:rPr>
    </w:lvl>
  </w:abstractNum>
  <w:abstractNum w:abstractNumId="2">
    <w:nsid w:val="0053208E"/>
    <w:multiLevelType w:val="multilevel"/>
    <w:tmpl w:val="0053208E"/>
    <w:lvl w:ilvl="0" w:tentative="0">
      <w:start w:val="1"/>
      <w:numFmt w:val="upperRoman"/>
      <w:lvlText w:val="%1."/>
      <w:lvlJc w:val="left"/>
      <w:pPr>
        <w:ind w:left="2088" w:hanging="236"/>
        <w:jc w:val="right"/>
      </w:pPr>
      <w:rPr>
        <w:rFonts w:hint="default" w:ascii="Times New Roman" w:hAnsi="Times New Roman" w:eastAsia="Times New Roman" w:cs="Times New Roman"/>
        <w:spacing w:val="0"/>
        <w:w w:val="99"/>
        <w:sz w:val="20"/>
        <w:szCs w:val="20"/>
        <w:lang w:val="en-US" w:eastAsia="en-US" w:bidi="ar-SA"/>
      </w:rPr>
    </w:lvl>
    <w:lvl w:ilvl="1" w:tentative="0">
      <w:start w:val="0"/>
      <w:numFmt w:val="bullet"/>
      <w:lvlText w:val="•"/>
      <w:lvlJc w:val="left"/>
      <w:pPr>
        <w:ind w:left="2390" w:hanging="236"/>
      </w:pPr>
      <w:rPr>
        <w:rFonts w:hint="default"/>
        <w:lang w:val="en-US" w:eastAsia="en-US" w:bidi="ar-SA"/>
      </w:rPr>
    </w:lvl>
    <w:lvl w:ilvl="2" w:tentative="0">
      <w:start w:val="0"/>
      <w:numFmt w:val="bullet"/>
      <w:lvlText w:val="•"/>
      <w:lvlJc w:val="left"/>
      <w:pPr>
        <w:ind w:left="2700" w:hanging="236"/>
      </w:pPr>
      <w:rPr>
        <w:rFonts w:hint="default"/>
        <w:lang w:val="en-US" w:eastAsia="en-US" w:bidi="ar-SA"/>
      </w:rPr>
    </w:lvl>
    <w:lvl w:ilvl="3" w:tentative="0">
      <w:start w:val="0"/>
      <w:numFmt w:val="bullet"/>
      <w:lvlText w:val="•"/>
      <w:lvlJc w:val="left"/>
      <w:pPr>
        <w:ind w:left="3010" w:hanging="236"/>
      </w:pPr>
      <w:rPr>
        <w:rFonts w:hint="default"/>
        <w:lang w:val="en-US" w:eastAsia="en-US" w:bidi="ar-SA"/>
      </w:rPr>
    </w:lvl>
    <w:lvl w:ilvl="4" w:tentative="0">
      <w:start w:val="0"/>
      <w:numFmt w:val="bullet"/>
      <w:lvlText w:val="•"/>
      <w:lvlJc w:val="left"/>
      <w:pPr>
        <w:ind w:left="3320" w:hanging="236"/>
      </w:pPr>
      <w:rPr>
        <w:rFonts w:hint="default"/>
        <w:lang w:val="en-US" w:eastAsia="en-US" w:bidi="ar-SA"/>
      </w:rPr>
    </w:lvl>
    <w:lvl w:ilvl="5" w:tentative="0">
      <w:start w:val="0"/>
      <w:numFmt w:val="bullet"/>
      <w:lvlText w:val="•"/>
      <w:lvlJc w:val="left"/>
      <w:pPr>
        <w:ind w:left="3630" w:hanging="236"/>
      </w:pPr>
      <w:rPr>
        <w:rFonts w:hint="default"/>
        <w:lang w:val="en-US" w:eastAsia="en-US" w:bidi="ar-SA"/>
      </w:rPr>
    </w:lvl>
    <w:lvl w:ilvl="6" w:tentative="0">
      <w:start w:val="0"/>
      <w:numFmt w:val="bullet"/>
      <w:lvlText w:val="•"/>
      <w:lvlJc w:val="left"/>
      <w:pPr>
        <w:ind w:left="3940" w:hanging="236"/>
      </w:pPr>
      <w:rPr>
        <w:rFonts w:hint="default"/>
        <w:lang w:val="en-US" w:eastAsia="en-US" w:bidi="ar-SA"/>
      </w:rPr>
    </w:lvl>
    <w:lvl w:ilvl="7" w:tentative="0">
      <w:start w:val="0"/>
      <w:numFmt w:val="bullet"/>
      <w:lvlText w:val="•"/>
      <w:lvlJc w:val="left"/>
      <w:pPr>
        <w:ind w:left="4250" w:hanging="236"/>
      </w:pPr>
      <w:rPr>
        <w:rFonts w:hint="default"/>
        <w:lang w:val="en-US" w:eastAsia="en-US" w:bidi="ar-SA"/>
      </w:rPr>
    </w:lvl>
    <w:lvl w:ilvl="8" w:tentative="0">
      <w:start w:val="0"/>
      <w:numFmt w:val="bullet"/>
      <w:lvlText w:val="•"/>
      <w:lvlJc w:val="left"/>
      <w:pPr>
        <w:ind w:left="4560" w:hanging="236"/>
      </w:pPr>
      <w:rPr>
        <w:rFonts w:hint="default"/>
        <w:lang w:val="en-US" w:eastAsia="en-US" w:bidi="ar-SA"/>
      </w:rPr>
    </w:lvl>
  </w:abstractNum>
  <w:abstractNum w:abstractNumId="3">
    <w:nsid w:val="59ADCABA"/>
    <w:multiLevelType w:val="multilevel"/>
    <w:tmpl w:val="59ADCABA"/>
    <w:lvl w:ilvl="0" w:tentative="0">
      <w:start w:val="1"/>
      <w:numFmt w:val="upperLetter"/>
      <w:lvlText w:val="%1."/>
      <w:lvlJc w:val="left"/>
      <w:pPr>
        <w:ind w:left="390" w:hanging="272"/>
        <w:jc w:val="left"/>
      </w:pPr>
      <w:rPr>
        <w:rFonts w:hint="default" w:ascii="Times New Roman" w:hAnsi="Times New Roman" w:eastAsia="Times New Roman" w:cs="Times New Roman"/>
        <w:i/>
        <w:iCs/>
        <w:w w:val="99"/>
        <w:sz w:val="20"/>
        <w:szCs w:val="20"/>
        <w:lang w:val="en-US" w:eastAsia="en-US" w:bidi="ar-SA"/>
      </w:rPr>
    </w:lvl>
    <w:lvl w:ilvl="1" w:tentative="0">
      <w:start w:val="0"/>
      <w:numFmt w:val="bullet"/>
      <w:lvlText w:val="•"/>
      <w:lvlJc w:val="left"/>
      <w:pPr>
        <w:ind w:left="519" w:hanging="202"/>
      </w:pPr>
      <w:rPr>
        <w:rFonts w:hint="default" w:ascii="Arial" w:hAnsi="Arial" w:eastAsia="Arial" w:cs="Arial"/>
        <w:i/>
        <w:iCs/>
        <w:w w:val="166"/>
        <w:sz w:val="14"/>
        <w:szCs w:val="14"/>
        <w:lang w:val="en-US" w:eastAsia="en-US" w:bidi="ar-SA"/>
      </w:rPr>
    </w:lvl>
    <w:lvl w:ilvl="2" w:tentative="0">
      <w:start w:val="0"/>
      <w:numFmt w:val="bullet"/>
      <w:lvlText w:val="•"/>
      <w:lvlJc w:val="left"/>
      <w:pPr>
        <w:ind w:left="1046" w:hanging="202"/>
      </w:pPr>
      <w:rPr>
        <w:rFonts w:hint="default"/>
        <w:lang w:val="en-US" w:eastAsia="en-US" w:bidi="ar-SA"/>
      </w:rPr>
    </w:lvl>
    <w:lvl w:ilvl="3" w:tentative="0">
      <w:start w:val="0"/>
      <w:numFmt w:val="bullet"/>
      <w:lvlText w:val="•"/>
      <w:lvlJc w:val="left"/>
      <w:pPr>
        <w:ind w:left="1573" w:hanging="202"/>
      </w:pPr>
      <w:rPr>
        <w:rFonts w:hint="default"/>
        <w:lang w:val="en-US" w:eastAsia="en-US" w:bidi="ar-SA"/>
      </w:rPr>
    </w:lvl>
    <w:lvl w:ilvl="4" w:tentative="0">
      <w:start w:val="0"/>
      <w:numFmt w:val="bullet"/>
      <w:lvlText w:val="•"/>
      <w:lvlJc w:val="left"/>
      <w:pPr>
        <w:ind w:left="2099" w:hanging="202"/>
      </w:pPr>
      <w:rPr>
        <w:rFonts w:hint="default"/>
        <w:lang w:val="en-US" w:eastAsia="en-US" w:bidi="ar-SA"/>
      </w:rPr>
    </w:lvl>
    <w:lvl w:ilvl="5" w:tentative="0">
      <w:start w:val="0"/>
      <w:numFmt w:val="bullet"/>
      <w:lvlText w:val="•"/>
      <w:lvlJc w:val="left"/>
      <w:pPr>
        <w:ind w:left="2626" w:hanging="202"/>
      </w:pPr>
      <w:rPr>
        <w:rFonts w:hint="default"/>
        <w:lang w:val="en-US" w:eastAsia="en-US" w:bidi="ar-SA"/>
      </w:rPr>
    </w:lvl>
    <w:lvl w:ilvl="6" w:tentative="0">
      <w:start w:val="0"/>
      <w:numFmt w:val="bullet"/>
      <w:lvlText w:val="•"/>
      <w:lvlJc w:val="left"/>
      <w:pPr>
        <w:ind w:left="3153" w:hanging="202"/>
      </w:pPr>
      <w:rPr>
        <w:rFonts w:hint="default"/>
        <w:lang w:val="en-US" w:eastAsia="en-US" w:bidi="ar-SA"/>
      </w:rPr>
    </w:lvl>
    <w:lvl w:ilvl="7" w:tentative="0">
      <w:start w:val="0"/>
      <w:numFmt w:val="bullet"/>
      <w:lvlText w:val="•"/>
      <w:lvlJc w:val="left"/>
      <w:pPr>
        <w:ind w:left="3679" w:hanging="202"/>
      </w:pPr>
      <w:rPr>
        <w:rFonts w:hint="default"/>
        <w:lang w:val="en-US" w:eastAsia="en-US" w:bidi="ar-SA"/>
      </w:rPr>
    </w:lvl>
    <w:lvl w:ilvl="8" w:tentative="0">
      <w:start w:val="0"/>
      <w:numFmt w:val="bullet"/>
      <w:lvlText w:val="•"/>
      <w:lvlJc w:val="left"/>
      <w:pPr>
        <w:ind w:left="4206" w:hanging="202"/>
      </w:pPr>
      <w:rPr>
        <w:rFonts w:hint="default"/>
        <w:lang w:val="en-US" w:eastAsia="en-US" w:bidi="ar-S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7087596"/>
    <w:rsid w:val="0A3B3BD5"/>
    <w:rsid w:val="0E3756DF"/>
    <w:rsid w:val="22F11CE0"/>
    <w:rsid w:val="248A4000"/>
    <w:rsid w:val="288A4510"/>
    <w:rsid w:val="347C06A8"/>
    <w:rsid w:val="3AC32091"/>
    <w:rsid w:val="4EA83613"/>
    <w:rsid w:val="51CA1698"/>
    <w:rsid w:val="577C7118"/>
    <w:rsid w:val="6FE82825"/>
    <w:rsid w:val="7BE063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0"/>
      <w:szCs w:val="20"/>
      <w:lang w:val="en-US" w:eastAsia="en-US" w:bidi="ar-SA"/>
    </w:rPr>
  </w:style>
  <w:style w:type="paragraph" w:styleId="5">
    <w:name w:val="Title"/>
    <w:basedOn w:val="1"/>
    <w:qFormat/>
    <w:uiPriority w:val="1"/>
    <w:pPr>
      <w:spacing w:before="83"/>
      <w:ind w:left="833" w:right="833"/>
      <w:jc w:val="center"/>
    </w:pPr>
    <w:rPr>
      <w:rFonts w:ascii="Times New Roman" w:hAnsi="Times New Roman" w:eastAsia="Times New Roman" w:cs="Times New Roman"/>
      <w:sz w:val="48"/>
      <w:szCs w:val="48"/>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519" w:hanging="202"/>
    </w:pPr>
    <w:rPr>
      <w:rFonts w:ascii="Times New Roman" w:hAnsi="Times New Roman" w:eastAsia="Times New Roman" w:cs="Times New Roman"/>
      <w:lang w:val="en-US" w:eastAsia="en-US" w:bidi="ar-SA"/>
    </w:rPr>
  </w:style>
  <w:style w:type="paragraph" w:customStyle="1" w:styleId="8">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49"/>
    <customShpInfo spid="_x0000_s1026"/>
    <customShpInfo spid="_x0000_s1027"/>
    <customShpInfo spid="_x0000_s1028"/>
    <customShpInfo spid="_x0000_s1030"/>
    <customShpInfo spid="_x0000_s1029"/>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TotalTime>45</TotalTime>
  <ScaleCrop>false</ScaleCrop>
  <LinksUpToDate>false</LinksUpToDate>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2023-11-09T08:50:00Z</dcterms:created>
  <dc:creator>madan nayak</dc:creator>
  <cp:lastModifiedBy>madan nayak</cp:lastModifiedBy>
  <dcterms:modified xsi:type="dcterms:W3CDTF">2024-10-03T18:51:58Z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2023-10-19T00:00:00Z</vt:filetime>
  </property>
  <property fmtid="{D5CDD505-2E9C-101B-9397-08002B2CF9AE}" pid="3" name="Creator">
    <vt:lpwstr>LaTeX with hyperref</vt:lpwstr>
  </property>
  <property fmtid="{D5CDD505-2E9C-101B-9397-08002B2CF9AE}" pid="4" name="LastSaved">
    <vt:filetime>2023-11-09T00:00:00Z</vt:filetime>
  </property>
  <property fmtid="{D5CDD505-2E9C-101B-9397-08002B2CF9AE}" pid="5" name="KSOProductBuildVer">
    <vt:lpwstr>1033-12.2.0.18586</vt:lpwstr>
  </property>
  <property fmtid="{D5CDD505-2E9C-101B-9397-08002B2CF9AE}" pid="6" name="ICV">
    <vt:lpwstr>2435151DB9FD4600B1415F0866ECF25B_12</vt:lpwstr>
  </property>
</Properties>
</file>